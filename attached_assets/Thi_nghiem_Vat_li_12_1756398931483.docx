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07F4" w:rsidRDefault="00000000">
      <w:pPr>
        <w:pStyle w:val="Heading1"/>
      </w:pPr>
      <w:r>
        <w:t>CHƯƠNG I. VẬT LÍ NHIỆT</w:t>
      </w:r>
    </w:p>
    <w:p w:rsidR="003407F4" w:rsidRDefault="00000000">
      <w:r>
        <w:t>Bài 1 – Cấu trúc chất &amp; chuyển thể: https://phet.colorado.edu/sims/html/states-of-matter-basics/latest/states-of-matter-basics_all.html?locale=vi</w:t>
      </w:r>
    </w:p>
    <w:p w:rsidR="003407F4" w:rsidRDefault="00000000">
      <w:r>
        <w:t>Bài 2 – Nội năng, Định luật I: https://phet.colorado.edu/sims/html/energy-forms-and-changes/latest/energy-forms-and-changes_all.html?locale=vi</w:t>
      </w:r>
    </w:p>
    <w:p w:rsidR="003407F4" w:rsidRDefault="00000000">
      <w:r>
        <w:t xml:space="preserve">Bài 3 – Nhiệt độ &amp;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</w:t>
      </w:r>
      <w:proofErr w:type="spellStart"/>
      <w:r w:rsidR="00630122">
        <w:t>Sắp</w:t>
      </w:r>
      <w:proofErr w:type="spellEnd"/>
      <w:r w:rsidR="00630122">
        <w:t xml:space="preserve"> </w:t>
      </w:r>
      <w:proofErr w:type="spellStart"/>
      <w:r w:rsidR="00630122">
        <w:t>có</w:t>
      </w:r>
      <w:proofErr w:type="spellEnd"/>
    </w:p>
    <w:p w:rsidR="003407F4" w:rsidRDefault="00000000">
      <w:r>
        <w:t>Bài 4 – Nhiệt dung riêng: https://phet.colorado.edu/sims/html/energy-forms-and-changes/latest/energy-forms-and-changes_all.html?locale=vi</w:t>
      </w:r>
    </w:p>
    <w:p w:rsidR="003407F4" w:rsidRDefault="00000000">
      <w:proofErr w:type="spellStart"/>
      <w:r>
        <w:t>Bài</w:t>
      </w:r>
      <w:proofErr w:type="spellEnd"/>
      <w:r>
        <w:t xml:space="preserve"> 5 –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: </w:t>
      </w:r>
      <w:r w:rsidR="00630122">
        <w:t>sắp có</w:t>
      </w:r>
    </w:p>
    <w:p w:rsidR="003407F4" w:rsidRDefault="00000000">
      <w:r>
        <w:t xml:space="preserve">Bài 6 – Nhiệt hóa hơi riêng: </w:t>
      </w:r>
      <w:r w:rsidR="00630122">
        <w:t>sắp có</w:t>
      </w:r>
    </w:p>
    <w:p w:rsidR="003407F4" w:rsidRDefault="00000000">
      <w:pPr>
        <w:pStyle w:val="Heading1"/>
      </w:pPr>
      <w:r>
        <w:t>CHƯƠNG II. KHÍ LÍ TƯỞNG</w:t>
      </w:r>
    </w:p>
    <w:p w:rsidR="003407F4" w:rsidRDefault="00000000">
      <w:r>
        <w:t>Bài 8 – Thuyết động học phân tử: https://phet.colorado.edu/sims/html/states-of-matter/latest/states-of-matter_all.html?locale=vi</w:t>
      </w:r>
    </w:p>
    <w:p w:rsidR="003407F4" w:rsidRDefault="00000000">
      <w:r>
        <w:t>Bài 9 – Định luật Boyle – Mariotte: https://phet.colorado.edu/sims/html/gas-properties/latest/gas-properties_all.html?locale=vi</w:t>
      </w:r>
    </w:p>
    <w:p w:rsidR="003407F4" w:rsidRDefault="00000000">
      <w:r>
        <w:t>Bài 10 – Định luật Charles: https://phet.colorado.edu/sims/html/gas-properties/latest/gas-properties_all.html?locale=vi</w:t>
      </w:r>
    </w:p>
    <w:p w:rsidR="003407F4" w:rsidRDefault="00000000">
      <w:r>
        <w:t>Bài 11 – Phương trình trạng thái khí lí tưởng: https://phet.colorado.edu/sims/html/gas-properties/latest/gas-properties_all.html?locale=vi</w:t>
      </w:r>
    </w:p>
    <w:p w:rsidR="003407F4" w:rsidRDefault="00000000">
      <w:r>
        <w:t>Bài 12 – Áp suất khí: https://phet.colorado.edu/sims/html/gas-properties/latest/gas-properties_all.html?locale=vi</w:t>
      </w:r>
    </w:p>
    <w:p w:rsidR="003407F4" w:rsidRDefault="00000000">
      <w:pPr>
        <w:pStyle w:val="Heading1"/>
      </w:pPr>
      <w:r>
        <w:t>CHƯƠNG III. TỪ TRƯỜNG</w:t>
      </w:r>
    </w:p>
    <w:p w:rsidR="003407F4" w:rsidRDefault="00000000">
      <w:r>
        <w:t xml:space="preserve">Bài 14 –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 w:rsidR="00630122">
        <w:t>sắp</w:t>
      </w:r>
      <w:proofErr w:type="spellEnd"/>
      <w:r w:rsidR="00630122">
        <w:t xml:space="preserve"> </w:t>
      </w:r>
      <w:proofErr w:type="spellStart"/>
      <w:r w:rsidR="00630122">
        <w:t>có</w:t>
      </w:r>
      <w:proofErr w:type="spellEnd"/>
    </w:p>
    <w:p w:rsidR="003407F4" w:rsidRDefault="00000000">
      <w:r>
        <w:t xml:space="preserve">Bài 15 – Lực từ tác dụng lên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 w:rsidR="00630122">
        <w:t>sắp</w:t>
      </w:r>
      <w:proofErr w:type="spellEnd"/>
      <w:r w:rsidR="00630122">
        <w:t xml:space="preserve"> </w:t>
      </w:r>
      <w:proofErr w:type="spellStart"/>
      <w:r w:rsidR="00630122">
        <w:t>có</w:t>
      </w:r>
      <w:proofErr w:type="spellEnd"/>
    </w:p>
    <w:p w:rsidR="003407F4" w:rsidRDefault="00000000">
      <w:r>
        <w:t>Bài 16 – Cảm ứng điện từ: https://phet.colorado.edu/sims/html/faradays-law/latest/faradays-law_all.html?locale=vi</w:t>
      </w:r>
    </w:p>
    <w:p w:rsidR="003407F4" w:rsidRDefault="00000000">
      <w:r>
        <w:t>Bài 17 – Dòng điện cảm ứng: https://phet.colorado.edu/sims/html/faradays-law/latest/faradays-law_all.html?locale=vi</w:t>
      </w:r>
    </w:p>
    <w:p w:rsidR="003407F4" w:rsidRDefault="00000000">
      <w:r>
        <w:lastRenderedPageBreak/>
        <w:t>Bài 18 – Máy phát điện xoay chiều: https://phet.colorado.edu/sims/html/faradays-law/latest/faradays-law_all.html?locale=vi</w:t>
      </w:r>
    </w:p>
    <w:p w:rsidR="003407F4" w:rsidRDefault="00000000">
      <w:r>
        <w:t xml:space="preserve">Bài 19 – </w:t>
      </w:r>
      <w:proofErr w:type="spellStart"/>
      <w:r w:rsidR="00630122">
        <w:t>Sắp</w:t>
      </w:r>
      <w:proofErr w:type="spellEnd"/>
      <w:r w:rsidR="00630122">
        <w:t xml:space="preserve"> </w:t>
      </w:r>
      <w:proofErr w:type="spellStart"/>
      <w:r w:rsidR="00630122">
        <w:t>có</w:t>
      </w:r>
      <w:proofErr w:type="spellEnd"/>
    </w:p>
    <w:p w:rsidR="003407F4" w:rsidRDefault="00000000">
      <w:pPr>
        <w:pStyle w:val="Heading1"/>
      </w:pPr>
      <w:r>
        <w:t>CHƯƠNG IV. VẬT LÍ HẠT NHÂN</w:t>
      </w:r>
    </w:p>
    <w:p w:rsidR="003407F4" w:rsidRDefault="00000000">
      <w:r>
        <w:t xml:space="preserve">Bài 21 – Tán xạ Rutherford: </w:t>
      </w:r>
      <w:r w:rsidR="00630122" w:rsidRPr="00630122">
        <w:t>https://phet.colorado.edu/sims/html/rutherford-scattering/latest/rutherford-scattering_all.html?locale=vi</w:t>
      </w:r>
    </w:p>
    <w:p w:rsidR="003407F4" w:rsidRDefault="00000000">
      <w:r>
        <w:t xml:space="preserve">Bài 22 – Phản ứng hạt nhân &amp; năng lượng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</w:t>
      </w:r>
      <w:proofErr w:type="spellStart"/>
      <w:r w:rsidR="00630122">
        <w:t>sắp</w:t>
      </w:r>
      <w:proofErr w:type="spellEnd"/>
      <w:r w:rsidR="00630122">
        <w:t xml:space="preserve"> </w:t>
      </w:r>
      <w:proofErr w:type="spellStart"/>
      <w:r w:rsidR="00630122">
        <w:t>có</w:t>
      </w:r>
      <w:proofErr w:type="spellEnd"/>
    </w:p>
    <w:p w:rsidR="003407F4" w:rsidRDefault="00000000">
      <w:r>
        <w:t xml:space="preserve">Bài 23 – Hiện tượng phóng xạ: </w:t>
      </w:r>
    </w:p>
    <w:p w:rsidR="00630122" w:rsidRDefault="00630122" w:rsidP="00630122">
      <w:pPr>
        <w:pStyle w:val="Heading1"/>
        <w:rPr>
          <w:rFonts w:ascii="Roboto" w:hAnsi="Roboto"/>
          <w:color w:val="000000"/>
          <w:sz w:val="53"/>
          <w:szCs w:val="53"/>
        </w:rPr>
      </w:pPr>
      <w:proofErr w:type="spellStart"/>
      <w:r>
        <w:rPr>
          <w:rFonts w:ascii="Roboto" w:hAnsi="Roboto"/>
          <w:color w:val="000000"/>
          <w:sz w:val="53"/>
          <w:szCs w:val="53"/>
        </w:rPr>
        <w:t>Phóng</w:t>
      </w:r>
      <w:proofErr w:type="spellEnd"/>
      <w:r>
        <w:rPr>
          <w:rFonts w:ascii="Roboto" w:hAnsi="Roboto"/>
          <w:color w:val="000000"/>
          <w:sz w:val="53"/>
          <w:szCs w:val="53"/>
        </w:rPr>
        <w:t xml:space="preserve"> </w:t>
      </w:r>
      <w:proofErr w:type="spellStart"/>
      <w:r>
        <w:rPr>
          <w:rFonts w:ascii="Roboto" w:hAnsi="Roboto"/>
          <w:color w:val="000000"/>
          <w:sz w:val="53"/>
          <w:szCs w:val="53"/>
        </w:rPr>
        <w:t>xạ</w:t>
      </w:r>
      <w:proofErr w:type="spellEnd"/>
      <w:r>
        <w:rPr>
          <w:rFonts w:ascii="Roboto" w:hAnsi="Roboto"/>
          <w:color w:val="000000"/>
          <w:sz w:val="53"/>
          <w:szCs w:val="53"/>
        </w:rPr>
        <w:t xml:space="preserve"> Alpha</w:t>
      </w:r>
    </w:p>
    <w:p w:rsidR="00630122" w:rsidRDefault="00630122" w:rsidP="00630122">
      <w:pPr>
        <w:rPr>
          <w:rFonts w:ascii="Times New Roman" w:hAnsi="Times New Roman"/>
          <w:sz w:val="24"/>
          <w:szCs w:val="24"/>
        </w:rPr>
      </w:pPr>
    </w:p>
    <w:p w:rsidR="00630122" w:rsidRDefault="00630122" w:rsidP="00630122">
      <w:pPr>
        <w:pStyle w:val="ListParagraph"/>
        <w:numPr>
          <w:ilvl w:val="0"/>
          <w:numId w:val="10"/>
        </w:numPr>
      </w:pPr>
      <w:r>
        <w:t>:</w:t>
      </w:r>
      <w:r w:rsidRPr="00630122">
        <w:t xml:space="preserve"> </w:t>
      </w:r>
      <w:hyperlink r:id="rId6" w:history="1">
        <w:r w:rsidRPr="00AB6201">
          <w:rPr>
            <w:rStyle w:val="Hyperlink"/>
          </w:rPr>
          <w:t>https://phet.colorado.edu/sims/cheerpj/nuclear-physics/latest/nuclear-physics.html?simulation=alpha-decay&amp;locale=vi</w:t>
        </w:r>
      </w:hyperlink>
    </w:p>
    <w:p w:rsidR="00630122" w:rsidRDefault="00630122" w:rsidP="00630122">
      <w:pPr>
        <w:pStyle w:val="Heading1"/>
        <w:rPr>
          <w:rFonts w:ascii="Roboto" w:hAnsi="Roboto"/>
          <w:color w:val="000000"/>
          <w:sz w:val="53"/>
          <w:szCs w:val="53"/>
        </w:rPr>
      </w:pPr>
      <w:proofErr w:type="spellStart"/>
      <w:r>
        <w:rPr>
          <w:rFonts w:ascii="Roboto" w:hAnsi="Roboto"/>
          <w:color w:val="000000"/>
          <w:sz w:val="53"/>
          <w:szCs w:val="53"/>
        </w:rPr>
        <w:t>Phóng</w:t>
      </w:r>
      <w:proofErr w:type="spellEnd"/>
      <w:r>
        <w:rPr>
          <w:rFonts w:ascii="Roboto" w:hAnsi="Roboto"/>
          <w:color w:val="000000"/>
          <w:sz w:val="53"/>
          <w:szCs w:val="53"/>
        </w:rPr>
        <w:t xml:space="preserve"> </w:t>
      </w:r>
      <w:proofErr w:type="spellStart"/>
      <w:r>
        <w:rPr>
          <w:rFonts w:ascii="Roboto" w:hAnsi="Roboto"/>
          <w:color w:val="000000"/>
          <w:sz w:val="53"/>
          <w:szCs w:val="53"/>
        </w:rPr>
        <w:t>xạ</w:t>
      </w:r>
      <w:proofErr w:type="spellEnd"/>
      <w:r>
        <w:rPr>
          <w:rFonts w:ascii="Roboto" w:hAnsi="Roboto"/>
          <w:color w:val="000000"/>
          <w:sz w:val="53"/>
          <w:szCs w:val="53"/>
        </w:rPr>
        <w:t xml:space="preserve"> Beta</w:t>
      </w:r>
    </w:p>
    <w:p w:rsidR="00630122" w:rsidRDefault="00630122" w:rsidP="00630122">
      <w:pPr>
        <w:rPr>
          <w:rFonts w:ascii="Times New Roman" w:hAnsi="Times New Roman"/>
          <w:sz w:val="24"/>
          <w:szCs w:val="24"/>
        </w:rPr>
      </w:pPr>
    </w:p>
    <w:p w:rsidR="00630122" w:rsidRDefault="00630122" w:rsidP="00630122">
      <w:pPr>
        <w:pStyle w:val="ListParagraph"/>
        <w:numPr>
          <w:ilvl w:val="0"/>
          <w:numId w:val="10"/>
        </w:numPr>
      </w:pPr>
      <w:r w:rsidRPr="00630122">
        <w:t>https://phet.colorado.edu/sims/cheerpj/nuclear-physics/latest/nuclear-physics.html?simulation=beta-decay&amp;locale=vi</w:t>
      </w:r>
    </w:p>
    <w:p w:rsidR="003407F4" w:rsidRDefault="00000000">
      <w:r>
        <w:t xml:space="preserve">Bài 24 – Ứng dụng năng lượng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 w:rsidR="00630122">
        <w:t>Không</w:t>
      </w:r>
      <w:proofErr w:type="spellEnd"/>
      <w:r w:rsidR="00630122">
        <w:t xml:space="preserve"> </w:t>
      </w:r>
      <w:proofErr w:type="spellStart"/>
      <w:r w:rsidR="00630122">
        <w:t>có</w:t>
      </w:r>
      <w:proofErr w:type="spellEnd"/>
      <w:r w:rsidR="00630122">
        <w:t xml:space="preserve"> </w:t>
      </w:r>
    </w:p>
    <w:sectPr w:rsidR="003407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4C520B"/>
    <w:multiLevelType w:val="hybridMultilevel"/>
    <w:tmpl w:val="F014AF2E"/>
    <w:lvl w:ilvl="0" w:tplc="B1F0FA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829858">
    <w:abstractNumId w:val="8"/>
  </w:num>
  <w:num w:numId="2" w16cid:durableId="867909067">
    <w:abstractNumId w:val="6"/>
  </w:num>
  <w:num w:numId="3" w16cid:durableId="2049334259">
    <w:abstractNumId w:val="5"/>
  </w:num>
  <w:num w:numId="4" w16cid:durableId="1639610530">
    <w:abstractNumId w:val="4"/>
  </w:num>
  <w:num w:numId="5" w16cid:durableId="820848312">
    <w:abstractNumId w:val="7"/>
  </w:num>
  <w:num w:numId="6" w16cid:durableId="671026705">
    <w:abstractNumId w:val="3"/>
  </w:num>
  <w:num w:numId="7" w16cid:durableId="1476219825">
    <w:abstractNumId w:val="2"/>
  </w:num>
  <w:num w:numId="8" w16cid:durableId="1373920606">
    <w:abstractNumId w:val="1"/>
  </w:num>
  <w:num w:numId="9" w16cid:durableId="481502559">
    <w:abstractNumId w:val="0"/>
  </w:num>
  <w:num w:numId="10" w16cid:durableId="1766267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038"/>
    <w:rsid w:val="0029639D"/>
    <w:rsid w:val="00326F90"/>
    <w:rsid w:val="003407F4"/>
    <w:rsid w:val="006301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E9DB01"/>
  <w14:defaultImageDpi w14:val="300"/>
  <w15:docId w15:val="{1D0B2391-81D2-A845-92CA-7D70DD1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01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het.colorado.edu/sims/cheerpj/nuclear-physics/latest/nuclear-physics.html?simulation=alpha-decay&amp;locale=v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Văn An</cp:lastModifiedBy>
  <cp:revision>2</cp:revision>
  <dcterms:created xsi:type="dcterms:W3CDTF">2013-12-23T23:15:00Z</dcterms:created>
  <dcterms:modified xsi:type="dcterms:W3CDTF">2025-08-28T16:35:00Z</dcterms:modified>
  <cp:category/>
</cp:coreProperties>
</file>