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527B" w:rsidRDefault="00000000">
      <w:pPr>
        <w:pStyle w:val="Heading1"/>
      </w:pPr>
      <w:r>
        <w:t>Chương 1: Mở đầu</w:t>
      </w:r>
    </w:p>
    <w:p w:rsidR="000A527B" w:rsidRDefault="000230D4">
      <w:r>
        <w:t xml:space="preserve">Sắp ra mắt </w:t>
      </w:r>
      <w:r>
        <w:br/>
      </w:r>
    </w:p>
    <w:p w:rsidR="000A527B" w:rsidRDefault="00000000">
      <w:pPr>
        <w:pStyle w:val="Heading1"/>
      </w:pPr>
      <w:r>
        <w:t>Chương 2: Động học</w:t>
      </w:r>
    </w:p>
    <w:p w:rsidR="000A527B" w:rsidRDefault="00000000">
      <w:r>
        <w:t>Bài 4: Độ dịch chuyển và quãng đường</w:t>
      </w:r>
      <w:r>
        <w:br/>
      </w:r>
      <w:r w:rsidR="0056345C">
        <w:t>Sắp ra mắt</w:t>
      </w:r>
      <w:r>
        <w:br/>
      </w:r>
    </w:p>
    <w:p w:rsidR="000A527B" w:rsidRDefault="00000000">
      <w:r>
        <w:t>Bài 5: Tốc độ và vận tốc</w:t>
      </w:r>
      <w:r>
        <w:br/>
      </w:r>
      <w:r w:rsidR="0056345C">
        <w:t>Sắp ra mắt</w:t>
      </w:r>
      <w:r>
        <w:br/>
      </w:r>
    </w:p>
    <w:p w:rsidR="000A527B" w:rsidRDefault="00000000">
      <w:r>
        <w:t>Bài 6–9: Gia tốc, chuyển động biến đổi</w:t>
      </w:r>
      <w:r>
        <w:br/>
      </w:r>
      <w:r w:rsidR="0056345C">
        <w:t>Sắp ra mắt</w:t>
      </w:r>
      <w:r>
        <w:br/>
      </w:r>
    </w:p>
    <w:p w:rsidR="000A527B" w:rsidRDefault="00000000">
      <w:r>
        <w:t>Bài 10: Sự rơi tự do</w:t>
      </w:r>
      <w:r>
        <w:br/>
      </w:r>
      <w:r w:rsidR="0056345C">
        <w:t>Sắp ra mắt</w:t>
      </w:r>
      <w:r>
        <w:br/>
      </w:r>
    </w:p>
    <w:p w:rsidR="000A527B" w:rsidRDefault="00000000">
      <w:r>
        <w:t>Bài 12: Chuyển động ném</w:t>
      </w:r>
      <w:r>
        <w:br/>
        <w:t>- Link: https://phet.colorado.edu/sims/html/projectile-motion/latest/projectile-motion_all.html?locale=vi</w:t>
      </w:r>
      <w:r>
        <w:br/>
        <w:t>- Mô tả: Chuyển động ném (Projectile Motion)</w:t>
      </w:r>
      <w:r>
        <w:br/>
      </w:r>
    </w:p>
    <w:p w:rsidR="000A527B" w:rsidRDefault="00000000">
      <w:pPr>
        <w:pStyle w:val="Heading1"/>
      </w:pPr>
      <w:r>
        <w:t>Chương 3: Động lực học</w:t>
      </w:r>
    </w:p>
    <w:p w:rsidR="000A527B" w:rsidRDefault="00000000">
      <w:r>
        <w:t>Bài 13–16: Định luật Newton</w:t>
      </w:r>
      <w:r>
        <w:br/>
        <w:t>- Link: https://phet.colorado.edu/sims/html/forces-and-motion-basics/latest/forces-and-motion-basics_all.html?locale=vi</w:t>
      </w:r>
      <w:r>
        <w:br/>
        <w:t>- Mô tả: Lực và chuyển động cơ bản</w:t>
      </w:r>
      <w:r>
        <w:br/>
      </w:r>
    </w:p>
    <w:p w:rsidR="000A527B" w:rsidRDefault="00000000">
      <w:r>
        <w:t>Bài 17: Trọng lực và lực căng</w:t>
      </w:r>
      <w:r>
        <w:br/>
      </w:r>
      <w:r w:rsidR="0056345C">
        <w:t>Sắp ra mắt</w:t>
      </w:r>
      <w:r>
        <w:br/>
      </w:r>
    </w:p>
    <w:p w:rsidR="000A527B" w:rsidRDefault="00000000">
      <w:r>
        <w:t>Bài 18: Lực ma sát</w:t>
      </w:r>
      <w:r>
        <w:br/>
        <w:t>- Link: https://phet.colorado.edu/sims/html/forces-and-motion-basics/latest/forces-and-motion-basics_all.html?locale=vi</w:t>
      </w:r>
      <w:r>
        <w:br/>
      </w:r>
      <w:r>
        <w:lastRenderedPageBreak/>
        <w:t>- Mô tả: Lực và chuyển động cơ bản</w:t>
      </w:r>
      <w:r>
        <w:br/>
      </w:r>
    </w:p>
    <w:p w:rsidR="000A527B" w:rsidRDefault="00000000">
      <w:r>
        <w:t>Bài 21: Moment lực – Cân bằng</w:t>
      </w:r>
      <w:r>
        <w:br/>
        <w:t>- Link: https://phet.colorado.edu/sims/html/balancing-act/latest/balancing-act_all.html?locale=vi</w:t>
      </w:r>
      <w:r>
        <w:br/>
        <w:t>- Mô tả: Thăng bằng (Balancing Act)</w:t>
      </w:r>
      <w:r>
        <w:br/>
      </w:r>
    </w:p>
    <w:p w:rsidR="000A527B" w:rsidRDefault="00000000">
      <w:pPr>
        <w:pStyle w:val="Heading1"/>
      </w:pPr>
      <w:r>
        <w:t>Chương 4: Năng lượng, công, công suất</w:t>
      </w:r>
    </w:p>
    <w:p w:rsidR="000A527B" w:rsidRDefault="00000000">
      <w:r>
        <w:t>Bài 23–26: Năng lượng, công, bảo toàn</w:t>
      </w:r>
      <w:r>
        <w:br/>
        <w:t>- Link: https://phet.colorado.edu/sims/html/energy-skate-park/latest/energy-skate-park_all.html?locale=vi</w:t>
      </w:r>
      <w:r>
        <w:br/>
        <w:t>- Mô tả: Công viên năng lượng</w:t>
      </w:r>
      <w:r>
        <w:br/>
      </w:r>
    </w:p>
    <w:p w:rsidR="000A527B" w:rsidRDefault="00000000">
      <w:r>
        <w:t>Bài 27: Hiệu suất</w:t>
      </w:r>
      <w:r>
        <w:br/>
        <w:t>- Link: https://phet.colorado.edu/sims/html/energy-skate-park/latest/energy-skate-park_all.html?locale=vi</w:t>
      </w:r>
      <w:r>
        <w:br/>
        <w:t>- Mô tả: So sánh hao hụt năng lượng</w:t>
      </w:r>
      <w:r>
        <w:br/>
      </w:r>
    </w:p>
    <w:p w:rsidR="000A527B" w:rsidRDefault="00000000">
      <w:pPr>
        <w:pStyle w:val="Heading1"/>
      </w:pPr>
      <w:r>
        <w:t>Chương 5: Động lượng</w:t>
      </w:r>
    </w:p>
    <w:p w:rsidR="000A527B" w:rsidRDefault="00000000">
      <w:r>
        <w:t>Bài 28–30: Động lượng, bảo toàn, va chạm</w:t>
      </w:r>
      <w:r>
        <w:br/>
        <w:t>- Link: https://phet.colorado.edu/sims/html/collision-lab/latest/collision-lab_all.html?locale=vi</w:t>
      </w:r>
      <w:r>
        <w:br/>
        <w:t>- Mô tả: Va chạm 2D (Collision Lab)</w:t>
      </w:r>
      <w:r>
        <w:br/>
      </w:r>
    </w:p>
    <w:p w:rsidR="000A527B" w:rsidRDefault="00000000">
      <w:pPr>
        <w:pStyle w:val="Heading1"/>
      </w:pPr>
      <w:r>
        <w:t>Chương 6: Chuyển động tròn</w:t>
      </w:r>
    </w:p>
    <w:p w:rsidR="000A527B" w:rsidRDefault="00000000">
      <w:r>
        <w:t>Bài 31–32: Động học, lực hướng tâm</w:t>
      </w:r>
      <w:r>
        <w:br/>
      </w:r>
      <w:r w:rsidR="0056345C">
        <w:t>Sắp ra mắt</w:t>
      </w:r>
      <w:r>
        <w:br/>
      </w:r>
    </w:p>
    <w:p w:rsidR="000A527B" w:rsidRDefault="00000000">
      <w:pPr>
        <w:pStyle w:val="Heading1"/>
      </w:pPr>
      <w:r>
        <w:t>Chương 7: Biến dạng – Áp suất chất lỏng</w:t>
      </w:r>
    </w:p>
    <w:p w:rsidR="000A527B" w:rsidRDefault="00000000">
      <w:r>
        <w:t>Bài 33: Biến dạng vật rắn</w:t>
      </w:r>
      <w:r>
        <w:br/>
      </w:r>
      <w:r w:rsidR="000230D4">
        <w:t xml:space="preserve">sắp ra mắt </w:t>
      </w:r>
      <w:r>
        <w:br/>
      </w:r>
    </w:p>
    <w:p w:rsidR="000A527B" w:rsidRDefault="00000000">
      <w:r>
        <w:t>Bài 34: Áp suất chất lỏng</w:t>
      </w:r>
      <w:r>
        <w:br/>
        <w:t>- Link: https://phet.colorado.edu/sims/html/under-pressure/latest/under-</w:t>
      </w:r>
      <w:r>
        <w:lastRenderedPageBreak/>
        <w:t>pressure_all.html?locale=vi</w:t>
      </w:r>
      <w:r>
        <w:br/>
        <w:t>- Mô tả: Áp suất chất lỏng (Under Pressure)</w:t>
      </w:r>
      <w:r>
        <w:br/>
      </w:r>
    </w:p>
    <w:sectPr w:rsidR="000A52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201729">
    <w:abstractNumId w:val="8"/>
  </w:num>
  <w:num w:numId="2" w16cid:durableId="1556546729">
    <w:abstractNumId w:val="6"/>
  </w:num>
  <w:num w:numId="3" w16cid:durableId="174805556">
    <w:abstractNumId w:val="5"/>
  </w:num>
  <w:num w:numId="4" w16cid:durableId="1600987708">
    <w:abstractNumId w:val="4"/>
  </w:num>
  <w:num w:numId="5" w16cid:durableId="1349410589">
    <w:abstractNumId w:val="7"/>
  </w:num>
  <w:num w:numId="6" w16cid:durableId="37974955">
    <w:abstractNumId w:val="3"/>
  </w:num>
  <w:num w:numId="7" w16cid:durableId="870073745">
    <w:abstractNumId w:val="2"/>
  </w:num>
  <w:num w:numId="8" w16cid:durableId="1681002259">
    <w:abstractNumId w:val="1"/>
  </w:num>
  <w:num w:numId="9" w16cid:durableId="84574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D4"/>
    <w:rsid w:val="00034616"/>
    <w:rsid w:val="0006063C"/>
    <w:rsid w:val="000A527B"/>
    <w:rsid w:val="0015074B"/>
    <w:rsid w:val="00236038"/>
    <w:rsid w:val="0029639D"/>
    <w:rsid w:val="00324CE5"/>
    <w:rsid w:val="00326F90"/>
    <w:rsid w:val="0056345C"/>
    <w:rsid w:val="005B26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D4AD0B"/>
  <w14:defaultImageDpi w14:val="300"/>
  <w15:docId w15:val="{EF62EA98-B9BC-254B-918E-1EEAB93C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Văn An</cp:lastModifiedBy>
  <cp:revision>7</cp:revision>
  <dcterms:created xsi:type="dcterms:W3CDTF">2013-12-23T23:15:00Z</dcterms:created>
  <dcterms:modified xsi:type="dcterms:W3CDTF">2025-08-28T16:03:00Z</dcterms:modified>
  <cp:category/>
</cp:coreProperties>
</file>