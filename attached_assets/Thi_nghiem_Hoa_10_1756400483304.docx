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116C" w:rsidRDefault="00000000">
      <w:pPr>
        <w:pStyle w:val="Heading1"/>
      </w:pPr>
      <w:proofErr w:type="spellStart"/>
      <w:r>
        <w:t>Chương</w:t>
      </w:r>
      <w:proofErr w:type="spellEnd"/>
      <w:r>
        <w:t xml:space="preserve"> 1: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nguyên tử</w:t>
      </w:r>
    </w:p>
    <w:p w:rsidR="0011116C" w:rsidRDefault="00000000">
      <w:r>
        <w:rPr>
          <w:b/>
        </w:rPr>
        <w:t xml:space="preserve">Bài 1: Thành phần của nguyên tử: </w:t>
      </w:r>
      <w:r>
        <w:t>https://phet.colorado.edu/sims/html/build-an-atom/latest/build-an-atom_all.html?locale=vi</w:t>
      </w:r>
    </w:p>
    <w:p w:rsidR="0011116C" w:rsidRDefault="00000000">
      <w:r>
        <w:rPr>
          <w:b/>
        </w:rPr>
        <w:t xml:space="preserve">Bài 2: Nguyên tố hoá học: </w:t>
      </w:r>
      <w:r>
        <w:t>https://phet.colorado.edu/sims/html/isotopes-and-atomic-mass/latest/isotopes-and-atomic-mass_all.html?locale=vi</w:t>
      </w:r>
    </w:p>
    <w:p w:rsidR="0011116C" w:rsidRDefault="00000000">
      <w:r>
        <w:rPr>
          <w:b/>
        </w:rPr>
        <w:t xml:space="preserve">Bài 3: Cấu trúc lớp vỏ electron nguyên tử: </w:t>
      </w:r>
      <w:r>
        <w:t>https://phet.colorado.edu/sims/html/atomic-interactions/latest/atomic-interactions_all.html?locale=vi</w:t>
      </w:r>
    </w:p>
    <w:p w:rsidR="0011116C" w:rsidRDefault="00000000">
      <w:r>
        <w:rPr>
          <w:b/>
        </w:rPr>
        <w:t xml:space="preserve">Bài 4: Ôn tập chương 1: </w:t>
      </w:r>
      <w:r>
        <w:t>https://phet.colorado.edu/sims/html/build-an-atom/latest/build-an-atom_all.html?locale=vi</w:t>
      </w:r>
    </w:p>
    <w:p w:rsidR="0011116C" w:rsidRDefault="00000000">
      <w:pPr>
        <w:pStyle w:val="Heading1"/>
      </w:pPr>
      <w:r>
        <w:t>Chương 2: Bảng tuần hoàn và định luật tuần hoàn</w:t>
      </w:r>
    </w:p>
    <w:p w:rsidR="007F0CD9" w:rsidRDefault="00000000">
      <w:pPr>
        <w:rPr>
          <w:b/>
        </w:rPr>
      </w:pPr>
      <w:r>
        <w:rPr>
          <w:b/>
        </w:rPr>
        <w:t xml:space="preserve">Bài 5: Cấu tạo bảng tuần hoàn: </w:t>
      </w:r>
    </w:p>
    <w:p w:rsidR="007F0CD9" w:rsidRDefault="007F0CD9" w:rsidP="007F0CD9">
      <w:pPr>
        <w:pStyle w:val="ListParagraph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3D:</w:t>
      </w:r>
    </w:p>
    <w:p w:rsidR="007F0CD9" w:rsidRDefault="007F0CD9" w:rsidP="007F0CD9">
      <w:pPr>
        <w:pStyle w:val="ListParagraph"/>
      </w:pPr>
      <w:r>
        <w:t xml:space="preserve">Source </w:t>
      </w:r>
      <w:proofErr w:type="gramStart"/>
      <w:r>
        <w:t>code :</w:t>
      </w:r>
      <w:proofErr w:type="gramEnd"/>
      <w:r>
        <w:t xml:space="preserve"> </w:t>
      </w:r>
    </w:p>
    <w:p w:rsidR="007F0CD9" w:rsidRDefault="007F0CD9" w:rsidP="007F0CD9">
      <w:pPr>
        <w:pStyle w:val="ListParagraph"/>
      </w:pPr>
      <w:proofErr w:type="gramStart"/>
      <w:r>
        <w:t>Html :</w:t>
      </w:r>
      <w:proofErr w:type="gramEnd"/>
      <w:r>
        <w:t xml:space="preserve"> </w:t>
      </w:r>
      <w:r>
        <w:t>&lt;!DOCTYPE html&gt;</w:t>
      </w:r>
    </w:p>
    <w:p w:rsidR="007F0CD9" w:rsidRDefault="007F0CD9" w:rsidP="007F0CD9">
      <w:pPr>
        <w:pStyle w:val="ListParagraph"/>
      </w:pPr>
      <w:r>
        <w:t>&lt;html lang="</w:t>
      </w:r>
      <w:proofErr w:type="spellStart"/>
      <w:r>
        <w:t>en</w:t>
      </w:r>
      <w:proofErr w:type="spellEnd"/>
      <w:r>
        <w:t>" &gt;</w:t>
      </w:r>
    </w:p>
    <w:p w:rsidR="007F0CD9" w:rsidRDefault="007F0CD9" w:rsidP="007F0CD9">
      <w:pPr>
        <w:pStyle w:val="ListParagraph"/>
      </w:pPr>
      <w:r>
        <w:t>&lt;head&gt;</w:t>
      </w:r>
    </w:p>
    <w:p w:rsidR="007F0CD9" w:rsidRDefault="007F0CD9" w:rsidP="007F0CD9">
      <w:pPr>
        <w:pStyle w:val="ListParagraph"/>
      </w:pPr>
      <w:r>
        <w:t xml:space="preserve">  &lt;meta charset="UTF-8"&gt;</w:t>
      </w:r>
    </w:p>
    <w:p w:rsidR="007F0CD9" w:rsidRDefault="007F0CD9" w:rsidP="007F0CD9">
      <w:pPr>
        <w:pStyle w:val="ListParagraph"/>
      </w:pPr>
      <w:r>
        <w:t xml:space="preserve">  &lt;title&gt;CodePen - Periodic Table of Elements&lt;/title&gt;</w:t>
      </w:r>
    </w:p>
    <w:p w:rsidR="007F0CD9" w:rsidRDefault="007F0CD9" w:rsidP="007F0CD9">
      <w:pPr>
        <w:pStyle w:val="ListParagraph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="./style.css"&gt;</w:t>
      </w:r>
    </w:p>
    <w:p w:rsidR="007F0CD9" w:rsidRDefault="007F0CD9" w:rsidP="007F0CD9">
      <w:pPr>
        <w:pStyle w:val="ListParagraph"/>
      </w:pPr>
      <w:r>
        <w:t>&lt;/head&gt;</w:t>
      </w:r>
    </w:p>
    <w:p w:rsidR="007F0CD9" w:rsidRDefault="007F0CD9" w:rsidP="007F0CD9">
      <w:pPr>
        <w:pStyle w:val="ListParagraph"/>
      </w:pPr>
      <w:r>
        <w:t>&lt;body&gt;</w:t>
      </w:r>
    </w:p>
    <w:p w:rsidR="007F0CD9" w:rsidRDefault="007F0CD9" w:rsidP="007F0CD9">
      <w:pPr>
        <w:pStyle w:val="ListParagraph"/>
      </w:pPr>
      <w:proofErr w:type="gramStart"/>
      <w:r>
        <w:t>&lt;!--</w:t>
      </w:r>
      <w:proofErr w:type="gramEnd"/>
      <w:r>
        <w:t xml:space="preserve"> </w:t>
      </w:r>
      <w:proofErr w:type="gramStart"/>
      <w:r>
        <w:t>partial:index.partial.html</w:t>
      </w:r>
      <w:proofErr w:type="gramEnd"/>
      <w:r>
        <w:t xml:space="preserve"> --&gt;</w:t>
      </w:r>
    </w:p>
    <w:p w:rsidR="007F0CD9" w:rsidRDefault="007F0CD9" w:rsidP="007F0CD9">
      <w:pPr>
        <w:pStyle w:val="ListParagraph"/>
      </w:pPr>
      <w:r>
        <w:t>&lt;div id="container"&gt;&lt;/div&gt;</w:t>
      </w:r>
    </w:p>
    <w:p w:rsidR="007F0CD9" w:rsidRDefault="007F0CD9" w:rsidP="007F0CD9">
      <w:pPr>
        <w:pStyle w:val="ListParagraph"/>
      </w:pPr>
      <w:r>
        <w:t>&lt;div id="info"&gt;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Hoàn </w:t>
      </w:r>
      <w:proofErr w:type="spellStart"/>
      <w:r>
        <w:t>Hóa</w:t>
      </w:r>
      <w:proofErr w:type="spellEnd"/>
      <w:r>
        <w:t xml:space="preserve"> Học 3D </w:t>
      </w:r>
      <w:proofErr w:type="spellStart"/>
      <w:r>
        <w:t>LimVA</w:t>
      </w:r>
      <w:proofErr w:type="spellEnd"/>
      <w:r>
        <w:t>&lt;/div&gt;</w:t>
      </w:r>
    </w:p>
    <w:p w:rsidR="007F0CD9" w:rsidRDefault="007F0CD9" w:rsidP="007F0CD9">
      <w:pPr>
        <w:pStyle w:val="ListParagraph"/>
      </w:pPr>
      <w:r>
        <w:t>&lt;div id="menu"&gt;</w:t>
      </w:r>
    </w:p>
    <w:p w:rsidR="007F0CD9" w:rsidRDefault="007F0CD9" w:rsidP="007F0CD9">
      <w:pPr>
        <w:pStyle w:val="ListParagraph"/>
      </w:pPr>
      <w:r>
        <w:t>&lt;button id="table"&gt;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Điển</w:t>
      </w:r>
      <w:proofErr w:type="spellEnd"/>
      <w:r>
        <w:t>&lt;/button&gt;</w:t>
      </w:r>
    </w:p>
    <w:p w:rsidR="007F0CD9" w:rsidRDefault="007F0CD9" w:rsidP="007F0CD9">
      <w:pPr>
        <w:pStyle w:val="ListParagraph"/>
      </w:pPr>
      <w:r>
        <w:t>&lt;button id="sphere"&gt;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Cầu</w:t>
      </w:r>
      <w:proofErr w:type="spellEnd"/>
      <w:r>
        <w:t>&lt;/button&gt;</w:t>
      </w:r>
    </w:p>
    <w:p w:rsidR="007F0CD9" w:rsidRDefault="007F0CD9" w:rsidP="007F0CD9">
      <w:pPr>
        <w:pStyle w:val="ListParagraph"/>
      </w:pPr>
      <w:r>
        <w:t>&lt;button id="helix"&gt;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Ốc</w:t>
      </w:r>
      <w:proofErr w:type="spellEnd"/>
      <w:r>
        <w:t>&lt;/button&gt;</w:t>
      </w:r>
    </w:p>
    <w:p w:rsidR="007F0CD9" w:rsidRDefault="007F0CD9" w:rsidP="007F0CD9">
      <w:pPr>
        <w:pStyle w:val="ListParagraph"/>
      </w:pPr>
      <w:r>
        <w:t>&lt;button id="grid"&gt;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>&lt;/button&gt;</w:t>
      </w:r>
    </w:p>
    <w:p w:rsidR="007F0CD9" w:rsidRDefault="007F0CD9" w:rsidP="007F0CD9">
      <w:pPr>
        <w:pStyle w:val="ListParagraph"/>
      </w:pPr>
      <w:r>
        <w:t>&lt;/div&gt;</w:t>
      </w:r>
    </w:p>
    <w:p w:rsidR="007F0CD9" w:rsidRDefault="007F0CD9" w:rsidP="007F0CD9">
      <w:pPr>
        <w:pStyle w:val="ListParagraph"/>
      </w:pPr>
      <w:proofErr w:type="gramStart"/>
      <w:r>
        <w:t>&lt;!--</w:t>
      </w:r>
      <w:proofErr w:type="gramEnd"/>
      <w:r>
        <w:t xml:space="preserve"> partial --&gt;</w:t>
      </w:r>
    </w:p>
    <w:p w:rsidR="007F0CD9" w:rsidRDefault="007F0CD9" w:rsidP="007F0CD9">
      <w:pPr>
        <w:pStyle w:val="ListParagraph"/>
      </w:pPr>
      <w:r>
        <w:t xml:space="preserve">  &lt;script src='https://cdnjs.cloudflare.com/ajax/libs/three.js/r67/three.min.js'&gt;&lt;/script&gt;&lt;</w:t>
      </w:r>
      <w:proofErr w:type="gramStart"/>
      <w:r>
        <w:t xml:space="preserve">script  </w:t>
      </w:r>
      <w:proofErr w:type="spellStart"/>
      <w:r>
        <w:t>src</w:t>
      </w:r>
      <w:proofErr w:type="spellEnd"/>
      <w:proofErr w:type="gramEnd"/>
      <w:r>
        <w:t>="./script.js"&gt;&lt;/script&gt;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&lt;/body&gt;</w:t>
      </w:r>
    </w:p>
    <w:p w:rsidR="007F0CD9" w:rsidRDefault="007F0CD9" w:rsidP="007F0CD9">
      <w:pPr>
        <w:pStyle w:val="ListParagraph"/>
      </w:pPr>
      <w:r>
        <w:t>&lt;/html&gt;</w:t>
      </w:r>
    </w:p>
    <w:p w:rsidR="007F0CD9" w:rsidRDefault="007F0CD9" w:rsidP="007F0CD9">
      <w:pPr>
        <w:pStyle w:val="ListParagraph"/>
      </w:pPr>
      <w:proofErr w:type="spellStart"/>
      <w:r>
        <w:lastRenderedPageBreak/>
        <w:t>Css</w:t>
      </w:r>
      <w:proofErr w:type="spellEnd"/>
      <w:r>
        <w:t>:</w:t>
      </w:r>
      <w:r w:rsidRPr="007F0CD9">
        <w:t xml:space="preserve"> </w:t>
      </w:r>
      <w:r>
        <w:t>html, body {</w:t>
      </w:r>
    </w:p>
    <w:p w:rsidR="007F0CD9" w:rsidRDefault="007F0CD9" w:rsidP="007F0CD9">
      <w:pPr>
        <w:pStyle w:val="ListParagraph"/>
      </w:pPr>
      <w:r>
        <w:tab/>
        <w:t>height: 100%;</w:t>
      </w: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body {</w:t>
      </w:r>
    </w:p>
    <w:p w:rsidR="007F0CD9" w:rsidRDefault="007F0CD9" w:rsidP="007F0CD9">
      <w:pPr>
        <w:pStyle w:val="ListParagraph"/>
      </w:pPr>
      <w:r>
        <w:tab/>
        <w:t>background-color: #000000;</w:t>
      </w:r>
    </w:p>
    <w:p w:rsidR="007F0CD9" w:rsidRDefault="007F0CD9" w:rsidP="007F0CD9">
      <w:pPr>
        <w:pStyle w:val="ListParagraph"/>
      </w:pPr>
      <w:r>
        <w:tab/>
        <w:t>margin: 0;</w:t>
      </w:r>
    </w:p>
    <w:p w:rsidR="007F0CD9" w:rsidRDefault="007F0CD9" w:rsidP="007F0CD9">
      <w:pPr>
        <w:pStyle w:val="ListParagraph"/>
      </w:pPr>
      <w:r>
        <w:tab/>
        <w:t>font-family: Helvetica, sans-serif;</w:t>
      </w:r>
    </w:p>
    <w:p w:rsidR="007F0CD9" w:rsidRDefault="007F0CD9" w:rsidP="007F0CD9">
      <w:pPr>
        <w:pStyle w:val="ListParagraph"/>
      </w:pPr>
      <w:r>
        <w:tab/>
        <w:t>overflow: hidden;</w:t>
      </w: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a {</w:t>
      </w:r>
    </w:p>
    <w:p w:rsidR="007F0CD9" w:rsidRDefault="007F0CD9" w:rsidP="007F0CD9">
      <w:pPr>
        <w:pStyle w:val="ListParagraph"/>
      </w:pPr>
      <w:r>
        <w:tab/>
        <w:t>color: #ffffff;</w:t>
      </w: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#info {</w:t>
      </w:r>
    </w:p>
    <w:p w:rsidR="007F0CD9" w:rsidRDefault="007F0CD9" w:rsidP="007F0CD9">
      <w:pPr>
        <w:pStyle w:val="ListParagraph"/>
      </w:pPr>
      <w:r>
        <w:tab/>
        <w:t>position: absolute;</w:t>
      </w:r>
    </w:p>
    <w:p w:rsidR="007F0CD9" w:rsidRDefault="007F0CD9" w:rsidP="007F0CD9">
      <w:pPr>
        <w:pStyle w:val="ListParagraph"/>
      </w:pPr>
      <w:r>
        <w:tab/>
        <w:t>width: 100%;</w:t>
      </w:r>
    </w:p>
    <w:p w:rsidR="007F0CD9" w:rsidRDefault="007F0CD9" w:rsidP="007F0CD9">
      <w:pPr>
        <w:pStyle w:val="ListParagraph"/>
      </w:pPr>
      <w:r>
        <w:tab/>
        <w:t>color: #ffffff;</w:t>
      </w:r>
    </w:p>
    <w:p w:rsidR="007F0CD9" w:rsidRDefault="007F0CD9" w:rsidP="007F0CD9">
      <w:pPr>
        <w:pStyle w:val="ListParagraph"/>
      </w:pPr>
      <w:r>
        <w:tab/>
        <w:t>padding: 5px;</w:t>
      </w:r>
    </w:p>
    <w:p w:rsidR="007F0CD9" w:rsidRDefault="007F0CD9" w:rsidP="007F0CD9">
      <w:pPr>
        <w:pStyle w:val="ListParagraph"/>
      </w:pPr>
      <w:r>
        <w:tab/>
        <w:t>font-family: Monospace;</w:t>
      </w:r>
    </w:p>
    <w:p w:rsidR="007F0CD9" w:rsidRDefault="007F0CD9" w:rsidP="007F0CD9">
      <w:pPr>
        <w:pStyle w:val="ListParagraph"/>
      </w:pPr>
      <w:r>
        <w:tab/>
        <w:t>font-size: 13px;</w:t>
      </w:r>
    </w:p>
    <w:p w:rsidR="007F0CD9" w:rsidRDefault="007F0CD9" w:rsidP="007F0CD9">
      <w:pPr>
        <w:pStyle w:val="ListParagraph"/>
      </w:pPr>
      <w:r>
        <w:tab/>
        <w:t>font-weight: bold;</w:t>
      </w:r>
    </w:p>
    <w:p w:rsidR="007F0CD9" w:rsidRDefault="007F0CD9" w:rsidP="007F0CD9">
      <w:pPr>
        <w:pStyle w:val="ListParagraph"/>
      </w:pPr>
      <w:r>
        <w:tab/>
        <w:t>text-align: center;</w:t>
      </w:r>
    </w:p>
    <w:p w:rsidR="007F0CD9" w:rsidRDefault="007F0CD9" w:rsidP="007F0CD9">
      <w:pPr>
        <w:pStyle w:val="ListParagraph"/>
      </w:pPr>
      <w:r>
        <w:tab/>
        <w:t>z-index: 1;</w:t>
      </w: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#menu {</w:t>
      </w:r>
    </w:p>
    <w:p w:rsidR="007F0CD9" w:rsidRDefault="007F0CD9" w:rsidP="007F0CD9">
      <w:pPr>
        <w:pStyle w:val="ListParagraph"/>
      </w:pPr>
      <w:r>
        <w:tab/>
        <w:t>position: absolute;</w:t>
      </w:r>
    </w:p>
    <w:p w:rsidR="007F0CD9" w:rsidRDefault="007F0CD9" w:rsidP="007F0CD9">
      <w:pPr>
        <w:pStyle w:val="ListParagraph"/>
      </w:pPr>
      <w:r>
        <w:tab/>
        <w:t>bottom: 20px;</w:t>
      </w:r>
    </w:p>
    <w:p w:rsidR="007F0CD9" w:rsidRDefault="007F0CD9" w:rsidP="007F0CD9">
      <w:pPr>
        <w:pStyle w:val="ListParagraph"/>
      </w:pPr>
      <w:r>
        <w:tab/>
        <w:t>width: 100%;</w:t>
      </w:r>
    </w:p>
    <w:p w:rsidR="007F0CD9" w:rsidRDefault="007F0CD9" w:rsidP="007F0CD9">
      <w:pPr>
        <w:pStyle w:val="ListParagraph"/>
      </w:pPr>
      <w:r>
        <w:tab/>
        <w:t>text-align: center;</w:t>
      </w:r>
    </w:p>
    <w:p w:rsidR="007F0CD9" w:rsidRDefault="007F0CD9" w:rsidP="007F0CD9">
      <w:pPr>
        <w:pStyle w:val="ListParagraph"/>
      </w:pPr>
      <w:r>
        <w:tab/>
        <w:t xml:space="preserve">font-family: </w:t>
      </w:r>
      <w:proofErr w:type="spellStart"/>
      <w:proofErr w:type="gramStart"/>
      <w:r>
        <w:t>verdana,Tahoma</w:t>
      </w:r>
      <w:proofErr w:type="gramEnd"/>
      <w:r>
        <w:t>,</w:t>
      </w:r>
      <w:proofErr w:type="gramStart"/>
      <w:r>
        <w:t>Arial,Hei</w:t>
      </w:r>
      <w:proofErr w:type="gramEnd"/>
      <w:r>
        <w:t>,"Microsoft</w:t>
      </w:r>
      <w:proofErr w:type="spellEnd"/>
      <w:r>
        <w:t xml:space="preserve"> </w:t>
      </w:r>
      <w:proofErr w:type="spellStart"/>
      <w:r>
        <w:t>Yahei</w:t>
      </w:r>
      <w:proofErr w:type="spellEnd"/>
      <w:proofErr w:type="gramStart"/>
      <w:r>
        <w:t>",</w:t>
      </w:r>
      <w:proofErr w:type="spellStart"/>
      <w:r>
        <w:t>SimHei</w:t>
      </w:r>
      <w:proofErr w:type="spellEnd"/>
      <w:proofErr w:type="gramEnd"/>
      <w:r>
        <w:t>;</w:t>
      </w: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proofErr w:type="gramStart"/>
      <w:r>
        <w:t>.element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  <w:r>
        <w:tab/>
        <w:t>width: 120px;</w:t>
      </w:r>
    </w:p>
    <w:p w:rsidR="007F0CD9" w:rsidRDefault="007F0CD9" w:rsidP="007F0CD9">
      <w:pPr>
        <w:pStyle w:val="ListParagraph"/>
      </w:pPr>
      <w:r>
        <w:tab/>
        <w:t>height: 160px;</w:t>
      </w:r>
    </w:p>
    <w:p w:rsidR="007F0CD9" w:rsidRDefault="007F0CD9" w:rsidP="007F0CD9">
      <w:pPr>
        <w:pStyle w:val="ListParagraph"/>
      </w:pPr>
      <w:r>
        <w:tab/>
        <w:t xml:space="preserve">box-shadow: 0px </w:t>
      </w:r>
      <w:proofErr w:type="spellStart"/>
      <w:r>
        <w:t>0px</w:t>
      </w:r>
      <w:proofErr w:type="spellEnd"/>
      <w:r>
        <w:t xml:space="preserve">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0,255,255,0.5);</w:t>
      </w:r>
    </w:p>
    <w:p w:rsidR="007F0CD9" w:rsidRDefault="007F0CD9" w:rsidP="007F0CD9">
      <w:pPr>
        <w:pStyle w:val="ListParagraph"/>
      </w:pPr>
      <w:r>
        <w:tab/>
        <w:t xml:space="preserve">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127,255,255,0.25);</w:t>
      </w:r>
    </w:p>
    <w:p w:rsidR="007F0CD9" w:rsidRDefault="007F0CD9" w:rsidP="007F0CD9">
      <w:pPr>
        <w:pStyle w:val="ListParagraph"/>
      </w:pPr>
      <w:r>
        <w:tab/>
        <w:t>text-align: center;</w:t>
      </w:r>
    </w:p>
    <w:p w:rsidR="007F0CD9" w:rsidRDefault="007F0CD9" w:rsidP="007F0CD9">
      <w:pPr>
        <w:pStyle w:val="ListParagraph"/>
      </w:pPr>
      <w:r>
        <w:tab/>
        <w:t>cursor: default;</w:t>
      </w: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proofErr w:type="gramStart"/>
      <w:r>
        <w:t>.</w:t>
      </w:r>
      <w:proofErr w:type="spellStart"/>
      <w:r>
        <w:t>element</w:t>
      </w:r>
      <w:proofErr w:type="gramEnd"/>
      <w:r>
        <w:t>:hover</w:t>
      </w:r>
      <w:proofErr w:type="spellEnd"/>
      <w:r>
        <w:t xml:space="preserve"> {</w:t>
      </w:r>
    </w:p>
    <w:p w:rsidR="007F0CD9" w:rsidRDefault="007F0CD9" w:rsidP="007F0CD9">
      <w:pPr>
        <w:pStyle w:val="ListParagraph"/>
      </w:pPr>
      <w:r>
        <w:tab/>
        <w:t xml:space="preserve">box-shadow: 0px </w:t>
      </w:r>
      <w:proofErr w:type="spellStart"/>
      <w:r>
        <w:t>0px</w:t>
      </w:r>
      <w:proofErr w:type="spellEnd"/>
      <w:r>
        <w:t xml:space="preserve">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0,255,255,0.75);</w:t>
      </w:r>
    </w:p>
    <w:p w:rsidR="007F0CD9" w:rsidRDefault="007F0CD9" w:rsidP="007F0CD9">
      <w:pPr>
        <w:pStyle w:val="ListParagraph"/>
      </w:pPr>
      <w:r>
        <w:tab/>
        <w:t xml:space="preserve">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127,255,255,0.75);</w:t>
      </w: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gramStart"/>
      <w:r>
        <w:t>.element .number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  <w:r>
        <w:tab/>
      </w:r>
      <w:r>
        <w:tab/>
        <w:t>position: absolute;</w:t>
      </w:r>
    </w:p>
    <w:p w:rsidR="007F0CD9" w:rsidRDefault="007F0CD9" w:rsidP="007F0CD9">
      <w:pPr>
        <w:pStyle w:val="ListParagraph"/>
      </w:pPr>
      <w:r>
        <w:tab/>
      </w:r>
      <w:r>
        <w:tab/>
        <w:t>top: 20px;</w:t>
      </w:r>
    </w:p>
    <w:p w:rsidR="007F0CD9" w:rsidRDefault="007F0CD9" w:rsidP="007F0CD9">
      <w:pPr>
        <w:pStyle w:val="ListParagraph"/>
      </w:pPr>
      <w:r>
        <w:tab/>
      </w:r>
      <w:r>
        <w:tab/>
        <w:t>right: 20px;</w:t>
      </w:r>
    </w:p>
    <w:p w:rsidR="007F0CD9" w:rsidRDefault="007F0CD9" w:rsidP="007F0CD9">
      <w:pPr>
        <w:pStyle w:val="ListParagraph"/>
      </w:pPr>
      <w:r>
        <w:tab/>
      </w:r>
      <w:r>
        <w:tab/>
        <w:t>font-size: 12px;</w:t>
      </w:r>
    </w:p>
    <w:p w:rsidR="007F0CD9" w:rsidRDefault="007F0CD9" w:rsidP="007F0CD9">
      <w:pPr>
        <w:pStyle w:val="ListParagraph"/>
      </w:pPr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127,255,255,0.75);</w:t>
      </w: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gramStart"/>
      <w:r>
        <w:t>.element .symbol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  <w:r>
        <w:tab/>
      </w:r>
      <w:r>
        <w:tab/>
        <w:t>position: absolute;</w:t>
      </w:r>
    </w:p>
    <w:p w:rsidR="007F0CD9" w:rsidRDefault="007F0CD9" w:rsidP="007F0CD9">
      <w:pPr>
        <w:pStyle w:val="ListParagraph"/>
      </w:pPr>
      <w:r>
        <w:tab/>
      </w:r>
      <w:r>
        <w:tab/>
        <w:t>top: 40px;</w:t>
      </w:r>
    </w:p>
    <w:p w:rsidR="007F0CD9" w:rsidRDefault="007F0CD9" w:rsidP="007F0CD9">
      <w:pPr>
        <w:pStyle w:val="ListParagraph"/>
      </w:pPr>
      <w:r>
        <w:tab/>
      </w:r>
      <w:r>
        <w:tab/>
        <w:t>left: 0px;</w:t>
      </w:r>
    </w:p>
    <w:p w:rsidR="007F0CD9" w:rsidRDefault="007F0CD9" w:rsidP="007F0CD9">
      <w:pPr>
        <w:pStyle w:val="ListParagraph"/>
      </w:pPr>
      <w:r>
        <w:tab/>
      </w:r>
      <w:r>
        <w:tab/>
        <w:t>right: 0px;</w:t>
      </w:r>
    </w:p>
    <w:p w:rsidR="007F0CD9" w:rsidRDefault="007F0CD9" w:rsidP="007F0CD9">
      <w:pPr>
        <w:pStyle w:val="ListParagraph"/>
      </w:pPr>
      <w:r>
        <w:tab/>
      </w:r>
      <w:r>
        <w:tab/>
        <w:t>font-size: 60px;</w:t>
      </w:r>
    </w:p>
    <w:p w:rsidR="007F0CD9" w:rsidRDefault="007F0CD9" w:rsidP="007F0CD9">
      <w:pPr>
        <w:pStyle w:val="ListParagraph"/>
      </w:pPr>
      <w:r>
        <w:tab/>
      </w:r>
      <w:r>
        <w:tab/>
        <w:t>font-weight: bold;</w:t>
      </w:r>
    </w:p>
    <w:p w:rsidR="007F0CD9" w:rsidRDefault="007F0CD9" w:rsidP="007F0CD9">
      <w:pPr>
        <w:pStyle w:val="ListParagraph"/>
      </w:pPr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255,255,255,0.75);</w:t>
      </w:r>
    </w:p>
    <w:p w:rsidR="007F0CD9" w:rsidRDefault="007F0CD9" w:rsidP="007F0CD9">
      <w:pPr>
        <w:pStyle w:val="ListParagraph"/>
      </w:pPr>
      <w:r>
        <w:tab/>
      </w:r>
      <w:r>
        <w:tab/>
        <w:t xml:space="preserve">text-shadow: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0,255,255,0.95);</w:t>
      </w: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gramStart"/>
      <w:r>
        <w:t>.element .details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  <w:r>
        <w:tab/>
      </w:r>
      <w:r>
        <w:tab/>
        <w:t>position: absolute;</w:t>
      </w:r>
    </w:p>
    <w:p w:rsidR="007F0CD9" w:rsidRDefault="007F0CD9" w:rsidP="007F0CD9">
      <w:pPr>
        <w:pStyle w:val="ListParagraph"/>
      </w:pPr>
      <w:r>
        <w:tab/>
      </w:r>
      <w:r>
        <w:tab/>
        <w:t>bottom: 15px;</w:t>
      </w:r>
    </w:p>
    <w:p w:rsidR="007F0CD9" w:rsidRDefault="007F0CD9" w:rsidP="007F0CD9">
      <w:pPr>
        <w:pStyle w:val="ListParagraph"/>
      </w:pPr>
      <w:r>
        <w:tab/>
      </w:r>
      <w:r>
        <w:tab/>
        <w:t>left: 0px;</w:t>
      </w:r>
    </w:p>
    <w:p w:rsidR="007F0CD9" w:rsidRDefault="007F0CD9" w:rsidP="007F0CD9">
      <w:pPr>
        <w:pStyle w:val="ListParagraph"/>
      </w:pPr>
      <w:r>
        <w:tab/>
      </w:r>
      <w:r>
        <w:tab/>
        <w:t>right: 0px;</w:t>
      </w:r>
    </w:p>
    <w:p w:rsidR="007F0CD9" w:rsidRDefault="007F0CD9" w:rsidP="007F0CD9">
      <w:pPr>
        <w:pStyle w:val="ListParagraph"/>
      </w:pPr>
      <w:r>
        <w:tab/>
      </w:r>
      <w:r>
        <w:tab/>
        <w:t>font-size: 12px;</w:t>
      </w:r>
    </w:p>
    <w:p w:rsidR="007F0CD9" w:rsidRDefault="007F0CD9" w:rsidP="007F0CD9">
      <w:pPr>
        <w:pStyle w:val="ListParagraph"/>
      </w:pPr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127,255,255,0.75);</w:t>
      </w: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button {</w:t>
      </w:r>
    </w:p>
    <w:p w:rsidR="007F0CD9" w:rsidRDefault="007F0CD9" w:rsidP="007F0CD9">
      <w:pPr>
        <w:pStyle w:val="ListParagraph"/>
      </w:pP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127,255,255,0.75);</w:t>
      </w:r>
    </w:p>
    <w:p w:rsidR="007F0CD9" w:rsidRDefault="007F0CD9" w:rsidP="007F0CD9">
      <w:pPr>
        <w:pStyle w:val="ListParagraph"/>
      </w:pPr>
      <w:r>
        <w:tab/>
        <w:t>background: transparent;</w:t>
      </w:r>
    </w:p>
    <w:p w:rsidR="007F0CD9" w:rsidRDefault="007F0CD9" w:rsidP="007F0CD9">
      <w:pPr>
        <w:pStyle w:val="ListParagraph"/>
      </w:pPr>
      <w:r>
        <w:tab/>
        <w:t xml:space="preserve">outline: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127,255,255,0.75);</w:t>
      </w:r>
    </w:p>
    <w:p w:rsidR="007F0CD9" w:rsidRDefault="007F0CD9" w:rsidP="007F0CD9">
      <w:pPr>
        <w:pStyle w:val="ListParagraph"/>
      </w:pPr>
      <w:r>
        <w:tab/>
        <w:t>border: 0px;</w:t>
      </w:r>
    </w:p>
    <w:p w:rsidR="007F0CD9" w:rsidRDefault="007F0CD9" w:rsidP="007F0CD9">
      <w:pPr>
        <w:pStyle w:val="ListParagraph"/>
      </w:pPr>
      <w:r>
        <w:tab/>
        <w:t>padding: 5px 10px;</w:t>
      </w:r>
    </w:p>
    <w:p w:rsidR="007F0CD9" w:rsidRDefault="007F0CD9" w:rsidP="007F0CD9">
      <w:pPr>
        <w:pStyle w:val="ListParagraph"/>
      </w:pPr>
      <w:r>
        <w:tab/>
        <w:t>cursor: pointer;</w:t>
      </w: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7F0CD9" w:rsidRDefault="007F0CD9" w:rsidP="007F0CD9">
      <w:pPr>
        <w:pStyle w:val="ListParagraph"/>
      </w:pPr>
      <w:r>
        <w:lastRenderedPageBreak/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0,255,255,0.5);</w:t>
      </w: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  <w:proofErr w:type="spellStart"/>
      <w:proofErr w:type="gramStart"/>
      <w:r>
        <w:t>button:active</w:t>
      </w:r>
      <w:proofErr w:type="spellEnd"/>
      <w:proofErr w:type="gramEnd"/>
      <w:r>
        <w:t xml:space="preserve"> {</w:t>
      </w:r>
    </w:p>
    <w:p w:rsidR="007F0CD9" w:rsidRDefault="007F0CD9" w:rsidP="007F0CD9">
      <w:pPr>
        <w:pStyle w:val="ListParagraph"/>
      </w:pPr>
      <w:r>
        <w:tab/>
        <w:t>color: #000000;</w:t>
      </w:r>
    </w:p>
    <w:p w:rsidR="007F0CD9" w:rsidRDefault="007F0CD9" w:rsidP="007F0CD9">
      <w:pPr>
        <w:pStyle w:val="ListParagraph"/>
      </w:pPr>
      <w:r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0,255,255,0.75);</w:t>
      </w: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  <w:r>
        <w:t>JS:</w:t>
      </w:r>
    </w:p>
    <w:p w:rsidR="007F0CD9" w:rsidRDefault="007F0CD9" w:rsidP="007F0CD9">
      <w:pPr>
        <w:pStyle w:val="ListParagraph"/>
      </w:pPr>
      <w:r>
        <w:t>// tween.js - https://github.com/sole/tween.js</w:t>
      </w:r>
    </w:p>
    <w:p w:rsidR="007F0CD9" w:rsidRDefault="007F0CD9" w:rsidP="007F0CD9">
      <w:pPr>
        <w:pStyle w:val="ListParagraph"/>
      </w:pPr>
      <w:r>
        <w:t>'</w:t>
      </w:r>
      <w:proofErr w:type="gramStart"/>
      <w:r>
        <w:t>use</w:t>
      </w:r>
      <w:proofErr w:type="gramEnd"/>
      <w:r>
        <w:t xml:space="preserve"> strict';</w:t>
      </w:r>
    </w:p>
    <w:p w:rsidR="007F0CD9" w:rsidRDefault="007F0CD9" w:rsidP="007F0CD9">
      <w:pPr>
        <w:pStyle w:val="ListParagraph"/>
      </w:pPr>
      <w:r>
        <w:t xml:space="preserve">var TWEEN = TWEEN || </w:t>
      </w:r>
      <w:proofErr w:type="gramStart"/>
      <w:r>
        <w:t>function(</w:t>
      </w:r>
      <w:proofErr w:type="gramEnd"/>
      <w:r>
        <w:t>) {</w:t>
      </w:r>
    </w:p>
    <w:p w:rsidR="007F0CD9" w:rsidRDefault="007F0CD9" w:rsidP="007F0CD9">
      <w:pPr>
        <w:pStyle w:val="ListParagraph"/>
      </w:pPr>
      <w:r>
        <w:t xml:space="preserve">    var a = [];</w:t>
      </w:r>
    </w:p>
    <w:p w:rsidR="007F0CD9" w:rsidRDefault="007F0CD9" w:rsidP="007F0CD9">
      <w:pPr>
        <w:pStyle w:val="ListParagraph"/>
      </w:pPr>
      <w:r>
        <w:t xml:space="preserve">    return {</w:t>
      </w:r>
    </w:p>
    <w:p w:rsidR="007F0CD9" w:rsidRDefault="007F0CD9" w:rsidP="007F0CD9">
      <w:pPr>
        <w:pStyle w:val="ListParagraph"/>
      </w:pPr>
      <w:r>
        <w:t xml:space="preserve">        REVISION: "7",</w:t>
      </w:r>
    </w:p>
    <w:p w:rsidR="007F0CD9" w:rsidRDefault="007F0CD9" w:rsidP="007F0CD9">
      <w:pPr>
        <w:pStyle w:val="ListParagraph"/>
      </w:pPr>
      <w:r>
        <w:t xml:space="preserve">        </w:t>
      </w:r>
      <w:proofErr w:type="spellStart"/>
      <w:r>
        <w:t>getAll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:rsidR="007F0CD9" w:rsidRDefault="007F0CD9" w:rsidP="007F0CD9">
      <w:pPr>
        <w:pStyle w:val="ListParagraph"/>
      </w:pPr>
      <w:r>
        <w:t xml:space="preserve">            return a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</w:t>
      </w:r>
      <w:proofErr w:type="spellStart"/>
      <w:r>
        <w:t>removeAll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:rsidR="007F0CD9" w:rsidRDefault="007F0CD9" w:rsidP="007F0CD9">
      <w:pPr>
        <w:pStyle w:val="ListParagraph"/>
      </w:pPr>
      <w:r>
        <w:t xml:space="preserve">            a = []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add: function(c) {</w:t>
      </w:r>
    </w:p>
    <w:p w:rsidR="007F0CD9" w:rsidRDefault="007F0CD9" w:rsidP="007F0CD9">
      <w:pPr>
        <w:pStyle w:val="ListParagraph"/>
      </w:pPr>
      <w:r>
        <w:t xml:space="preserve">            </w:t>
      </w:r>
      <w:proofErr w:type="spellStart"/>
      <w:proofErr w:type="gramStart"/>
      <w:r>
        <w:t>a.push</w:t>
      </w:r>
      <w:proofErr w:type="spellEnd"/>
      <w:proofErr w:type="gramEnd"/>
      <w:r>
        <w:t>(c)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remove: function(c) {</w:t>
      </w:r>
    </w:p>
    <w:p w:rsidR="007F0CD9" w:rsidRDefault="007F0CD9" w:rsidP="007F0CD9">
      <w:pPr>
        <w:pStyle w:val="ListParagraph"/>
      </w:pPr>
      <w:r>
        <w:t xml:space="preserve">            c = </w:t>
      </w:r>
      <w:proofErr w:type="spellStart"/>
      <w:proofErr w:type="gramStart"/>
      <w:r>
        <w:t>a.indexOf</w:t>
      </w:r>
      <w:proofErr w:type="spellEnd"/>
      <w:proofErr w:type="gramEnd"/>
      <w:r>
        <w:t>(c);</w:t>
      </w:r>
    </w:p>
    <w:p w:rsidR="007F0CD9" w:rsidRDefault="007F0CD9" w:rsidP="007F0CD9">
      <w:pPr>
        <w:pStyle w:val="ListParagraph"/>
      </w:pPr>
      <w:r>
        <w:t xml:space="preserve">            - </w:t>
      </w:r>
      <w:proofErr w:type="gramStart"/>
      <w:r>
        <w:t>1 !</w:t>
      </w:r>
      <w:proofErr w:type="gramEnd"/>
      <w:r>
        <w:t xml:space="preserve">== c &amp;&amp; </w:t>
      </w:r>
      <w:proofErr w:type="spellStart"/>
      <w:proofErr w:type="gramStart"/>
      <w:r>
        <w:t>a.splice</w:t>
      </w:r>
      <w:proofErr w:type="spellEnd"/>
      <w:proofErr w:type="gramEnd"/>
      <w:r>
        <w:t>(c, 1)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update: function(c) {</w:t>
      </w:r>
    </w:p>
    <w:p w:rsidR="007F0CD9" w:rsidRDefault="007F0CD9" w:rsidP="007F0CD9">
      <w:pPr>
        <w:pStyle w:val="ListParagraph"/>
      </w:pPr>
      <w:r>
        <w:t xml:space="preserve">            if (0 === </w:t>
      </w:r>
      <w:proofErr w:type="spellStart"/>
      <w:proofErr w:type="gramStart"/>
      <w:r>
        <w:t>a.length</w:t>
      </w:r>
      <w:proofErr w:type="spellEnd"/>
      <w:proofErr w:type="gramEnd"/>
      <w:r>
        <w:t>)</w:t>
      </w:r>
    </w:p>
    <w:p w:rsidR="007F0CD9" w:rsidRDefault="007F0CD9" w:rsidP="007F0CD9">
      <w:pPr>
        <w:pStyle w:val="ListParagraph"/>
      </w:pPr>
      <w:r>
        <w:t xml:space="preserve">                return !1;</w:t>
      </w:r>
    </w:p>
    <w:p w:rsidR="007F0CD9" w:rsidRDefault="007F0CD9" w:rsidP="007F0CD9">
      <w:pPr>
        <w:pStyle w:val="ListParagraph"/>
      </w:pPr>
      <w:r>
        <w:t xml:space="preserve">            for (var b = 0, d = </w:t>
      </w:r>
      <w:proofErr w:type="spellStart"/>
      <w:proofErr w:type="gramStart"/>
      <w:r>
        <w:t>a.length</w:t>
      </w:r>
      <w:proofErr w:type="spellEnd"/>
      <w:proofErr w:type="gramEnd"/>
      <w:r>
        <w:t xml:space="preserve">, c = void </w:t>
      </w:r>
      <w:proofErr w:type="gramStart"/>
      <w:r>
        <w:t>0 !</w:t>
      </w:r>
      <w:proofErr w:type="gramEnd"/>
      <w:r>
        <w:t xml:space="preserve">== </w:t>
      </w:r>
      <w:proofErr w:type="gramStart"/>
      <w:r>
        <w:t>c ?</w:t>
      </w:r>
      <w:proofErr w:type="gramEnd"/>
      <w:r>
        <w:t xml:space="preserve">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); b &lt; d;)</w:t>
      </w:r>
    </w:p>
    <w:p w:rsidR="007F0CD9" w:rsidRDefault="007F0CD9" w:rsidP="007F0CD9">
      <w:pPr>
        <w:pStyle w:val="ListParagraph"/>
      </w:pPr>
      <w:r>
        <w:t xml:space="preserve">                a[b</w:t>
      </w:r>
      <w:proofErr w:type="gramStart"/>
      <w:r>
        <w:t>].update</w:t>
      </w:r>
      <w:proofErr w:type="gramEnd"/>
      <w:r>
        <w:t>(c</w:t>
      </w:r>
      <w:proofErr w:type="gramStart"/>
      <w:r>
        <w:t>) ?</w:t>
      </w:r>
      <w:proofErr w:type="gramEnd"/>
      <w:r>
        <w:t xml:space="preserve"> b+</w:t>
      </w:r>
      <w:proofErr w:type="gramStart"/>
      <w:r>
        <w:t>+ :</w:t>
      </w:r>
      <w:proofErr w:type="gramEnd"/>
      <w:r>
        <w:t xml:space="preserve"> (</w:t>
      </w:r>
      <w:proofErr w:type="spellStart"/>
      <w:proofErr w:type="gramStart"/>
      <w:r>
        <w:t>a.splice</w:t>
      </w:r>
      <w:proofErr w:type="spellEnd"/>
      <w:proofErr w:type="gramEnd"/>
      <w:r>
        <w:t>(b, 1), d--);</w:t>
      </w:r>
    </w:p>
    <w:p w:rsidR="007F0CD9" w:rsidRDefault="007F0CD9" w:rsidP="007F0CD9">
      <w:pPr>
        <w:pStyle w:val="ListParagraph"/>
      </w:pPr>
      <w:r>
        <w:t xml:space="preserve">            return !0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}</w:t>
      </w:r>
    </w:p>
    <w:p w:rsidR="007F0CD9" w:rsidRDefault="007F0CD9" w:rsidP="007F0CD9">
      <w:pPr>
        <w:pStyle w:val="ListParagraph"/>
      </w:pPr>
      <w:r>
        <w:t>}();</w:t>
      </w:r>
    </w:p>
    <w:p w:rsidR="007F0CD9" w:rsidRDefault="007F0CD9" w:rsidP="007F0CD9">
      <w:pPr>
        <w:pStyle w:val="ListParagraph"/>
      </w:pPr>
      <w:proofErr w:type="spellStart"/>
      <w:r>
        <w:t>TWEEN.Tween</w:t>
      </w:r>
      <w:proofErr w:type="spellEnd"/>
      <w:r>
        <w:t xml:space="preserve"> = function(a) {</w:t>
      </w:r>
    </w:p>
    <w:p w:rsidR="007F0CD9" w:rsidRDefault="007F0CD9" w:rsidP="007F0CD9">
      <w:pPr>
        <w:pStyle w:val="ListParagraph"/>
      </w:pPr>
      <w:r>
        <w:t xml:space="preserve">    var c = {}, b = {}, d = 1E3, e = 0, f = null, h = </w:t>
      </w:r>
      <w:proofErr w:type="spellStart"/>
      <w:proofErr w:type="gramStart"/>
      <w:r>
        <w:t>TWEEN.Easing.Linear.None</w:t>
      </w:r>
      <w:proofErr w:type="spellEnd"/>
      <w:proofErr w:type="gramEnd"/>
      <w:r>
        <w:t xml:space="preserve">, r = </w:t>
      </w:r>
      <w:proofErr w:type="spellStart"/>
      <w:proofErr w:type="gramStart"/>
      <w:r>
        <w:t>TWEEN.Interpolation.Linear</w:t>
      </w:r>
      <w:proofErr w:type="spellEnd"/>
      <w:proofErr w:type="gramEnd"/>
      <w:r>
        <w:t>, k = [], l = null, m=!1, n = null, p = null;</w:t>
      </w:r>
    </w:p>
    <w:p w:rsidR="007F0CD9" w:rsidRDefault="007F0CD9" w:rsidP="007F0CD9">
      <w:pPr>
        <w:pStyle w:val="ListParagraph"/>
      </w:pPr>
      <w:r>
        <w:t xml:space="preserve">    this.to = </w:t>
      </w:r>
      <w:proofErr w:type="gramStart"/>
      <w:r>
        <w:t>function(</w:t>
      </w:r>
      <w:proofErr w:type="gramEnd"/>
      <w:r>
        <w:t>a, c) {</w:t>
      </w:r>
    </w:p>
    <w:p w:rsidR="007F0CD9" w:rsidRDefault="007F0CD9" w:rsidP="007F0CD9">
      <w:pPr>
        <w:pStyle w:val="ListParagraph"/>
      </w:pPr>
      <w:r>
        <w:t xml:space="preserve">        </w:t>
      </w:r>
      <w:proofErr w:type="gramStart"/>
      <w:r>
        <w:t>null !</w:t>
      </w:r>
      <w:proofErr w:type="gramEnd"/>
      <w:r>
        <w:t>== c &amp;&amp; (d = c);</w:t>
      </w:r>
    </w:p>
    <w:p w:rsidR="007F0CD9" w:rsidRDefault="007F0CD9" w:rsidP="007F0CD9">
      <w:pPr>
        <w:pStyle w:val="ListParagraph"/>
      </w:pPr>
      <w:r>
        <w:t xml:space="preserve">        b = a;</w:t>
      </w:r>
    </w:p>
    <w:p w:rsidR="007F0CD9" w:rsidRDefault="007F0CD9" w:rsidP="007F0CD9">
      <w:pPr>
        <w:pStyle w:val="ListParagraph"/>
      </w:pPr>
      <w:r>
        <w:t xml:space="preserve">        return this</w:t>
      </w:r>
    </w:p>
    <w:p w:rsidR="007F0CD9" w:rsidRDefault="007F0CD9" w:rsidP="007F0CD9">
      <w:pPr>
        <w:pStyle w:val="ListParagraph"/>
      </w:pPr>
      <w:r>
        <w:t xml:space="preserve">    };</w:t>
      </w:r>
    </w:p>
    <w:p w:rsidR="007F0CD9" w:rsidRDefault="007F0CD9" w:rsidP="007F0CD9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this.start</w:t>
      </w:r>
      <w:proofErr w:type="spellEnd"/>
      <w:proofErr w:type="gramEnd"/>
      <w:r>
        <w:t xml:space="preserve"> = function(d) {</w:t>
      </w:r>
    </w:p>
    <w:p w:rsidR="007F0CD9" w:rsidRDefault="007F0CD9" w:rsidP="007F0CD9">
      <w:pPr>
        <w:pStyle w:val="ListParagraph"/>
      </w:pPr>
      <w:r>
        <w:t xml:space="preserve">        </w:t>
      </w:r>
      <w:proofErr w:type="spellStart"/>
      <w:r>
        <w:t>TWEEN.add</w:t>
      </w:r>
      <w:proofErr w:type="spellEnd"/>
      <w:r>
        <w:t>(this);</w:t>
      </w:r>
    </w:p>
    <w:p w:rsidR="007F0CD9" w:rsidRDefault="007F0CD9" w:rsidP="007F0CD9">
      <w:pPr>
        <w:pStyle w:val="ListParagraph"/>
      </w:pPr>
      <w:r>
        <w:t xml:space="preserve">        m=!1;</w:t>
      </w:r>
    </w:p>
    <w:p w:rsidR="007F0CD9" w:rsidRDefault="007F0CD9" w:rsidP="007F0CD9">
      <w:pPr>
        <w:pStyle w:val="ListParagraph"/>
      </w:pPr>
      <w:r>
        <w:t xml:space="preserve">        f = void </w:t>
      </w:r>
      <w:proofErr w:type="gramStart"/>
      <w:r>
        <w:t>0 !</w:t>
      </w:r>
      <w:proofErr w:type="gramEnd"/>
      <w:r>
        <w:t xml:space="preserve">== </w:t>
      </w:r>
      <w:proofErr w:type="gramStart"/>
      <w:r>
        <w:t>d ?</w:t>
      </w:r>
      <w:proofErr w:type="gramEnd"/>
      <w:r>
        <w:t xml:space="preserve"> </w:t>
      </w:r>
      <w:proofErr w:type="gramStart"/>
      <w:r>
        <w:t>d :</w:t>
      </w:r>
      <w:proofErr w:type="gramEnd"/>
      <w:r>
        <w:t xml:space="preserve">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);</w:t>
      </w:r>
    </w:p>
    <w:p w:rsidR="007F0CD9" w:rsidRDefault="007F0CD9" w:rsidP="007F0CD9">
      <w:pPr>
        <w:pStyle w:val="ListParagraph"/>
      </w:pPr>
      <w:r>
        <w:t xml:space="preserve">        f += e;</w:t>
      </w:r>
    </w:p>
    <w:p w:rsidR="007F0CD9" w:rsidRDefault="007F0CD9" w:rsidP="007F0CD9">
      <w:pPr>
        <w:pStyle w:val="ListParagraph"/>
      </w:pPr>
      <w:r>
        <w:t xml:space="preserve">        for (var g in b)</w:t>
      </w:r>
    </w:p>
    <w:p w:rsidR="007F0CD9" w:rsidRDefault="007F0CD9" w:rsidP="007F0CD9">
      <w:pPr>
        <w:pStyle w:val="ListParagraph"/>
      </w:pPr>
      <w:r>
        <w:t xml:space="preserve">            if (</w:t>
      </w:r>
      <w:proofErr w:type="gramStart"/>
      <w:r>
        <w:t>null !</w:t>
      </w:r>
      <w:proofErr w:type="gramEnd"/>
      <w:r>
        <w:t>== a[g]) {</w:t>
      </w:r>
    </w:p>
    <w:p w:rsidR="007F0CD9" w:rsidRDefault="007F0CD9" w:rsidP="007F0CD9">
      <w:pPr>
        <w:pStyle w:val="ListParagraph"/>
      </w:pPr>
      <w:r>
        <w:t xml:space="preserve">                if (b[g]</w:t>
      </w:r>
      <w:proofErr w:type="spellStart"/>
      <w:r>
        <w:t>instanceof</w:t>
      </w:r>
      <w:proofErr w:type="spellEnd"/>
      <w:r>
        <w:t xml:space="preserve"> Array) {</w:t>
      </w:r>
    </w:p>
    <w:p w:rsidR="007F0CD9" w:rsidRDefault="007F0CD9" w:rsidP="007F0CD9">
      <w:pPr>
        <w:pStyle w:val="ListParagraph"/>
      </w:pPr>
      <w:r>
        <w:t xml:space="preserve">                    if (0 === b[g</w:t>
      </w:r>
      <w:proofErr w:type="gramStart"/>
      <w:r>
        <w:t>].length</w:t>
      </w:r>
      <w:proofErr w:type="gramEnd"/>
      <w:r>
        <w:t>)</w:t>
      </w:r>
    </w:p>
    <w:p w:rsidR="007F0CD9" w:rsidRDefault="007F0CD9" w:rsidP="007F0CD9">
      <w:pPr>
        <w:pStyle w:val="ListParagraph"/>
      </w:pPr>
      <w:r>
        <w:t xml:space="preserve">                        continue;</w:t>
      </w:r>
    </w:p>
    <w:p w:rsidR="007F0CD9" w:rsidRDefault="007F0CD9" w:rsidP="007F0CD9">
      <w:pPr>
        <w:pStyle w:val="ListParagraph"/>
      </w:pPr>
      <w:r>
        <w:t xml:space="preserve">                        b[g] = [a[g]</w:t>
      </w:r>
      <w:proofErr w:type="gramStart"/>
      <w:r>
        <w:t>].</w:t>
      </w:r>
      <w:proofErr w:type="spellStart"/>
      <w:r>
        <w:t>concat</w:t>
      </w:r>
      <w:proofErr w:type="spellEnd"/>
      <w:proofErr w:type="gramEnd"/>
      <w:r>
        <w:t>(b[g])</w:t>
      </w:r>
    </w:p>
    <w:p w:rsidR="007F0CD9" w:rsidRDefault="007F0CD9" w:rsidP="007F0CD9">
      <w:pPr>
        <w:pStyle w:val="ListParagraph"/>
      </w:pPr>
      <w:r>
        <w:t xml:space="preserve">                    }</w:t>
      </w:r>
    </w:p>
    <w:p w:rsidR="007F0CD9" w:rsidRDefault="007F0CD9" w:rsidP="007F0CD9">
      <w:pPr>
        <w:pStyle w:val="ListParagraph"/>
      </w:pPr>
      <w:r>
        <w:t xml:space="preserve">                    c[g] = a[g]</w:t>
      </w:r>
    </w:p>
    <w:p w:rsidR="007F0CD9" w:rsidRDefault="007F0CD9" w:rsidP="007F0CD9">
      <w:pPr>
        <w:pStyle w:val="ListParagraph"/>
      </w:pPr>
      <w:r>
        <w:t xml:space="preserve">            }</w:t>
      </w:r>
    </w:p>
    <w:p w:rsidR="007F0CD9" w:rsidRDefault="007F0CD9" w:rsidP="007F0CD9">
      <w:pPr>
        <w:pStyle w:val="ListParagraph"/>
      </w:pPr>
      <w:r>
        <w:t xml:space="preserve">        return this</w:t>
      </w:r>
    </w:p>
    <w:p w:rsidR="007F0CD9" w:rsidRDefault="007F0CD9" w:rsidP="007F0CD9">
      <w:pPr>
        <w:pStyle w:val="ListParagraph"/>
      </w:pPr>
      <w:r>
        <w:t xml:space="preserve">    };</w:t>
      </w:r>
    </w:p>
    <w:p w:rsidR="007F0CD9" w:rsidRDefault="007F0CD9" w:rsidP="007F0CD9">
      <w:pPr>
        <w:pStyle w:val="ListParagraph"/>
      </w:pPr>
      <w:r>
        <w:t xml:space="preserve">    </w:t>
      </w:r>
      <w:proofErr w:type="spellStart"/>
      <w:proofErr w:type="gramStart"/>
      <w:r>
        <w:t>this.stop</w:t>
      </w:r>
      <w:proofErr w:type="spellEnd"/>
      <w:proofErr w:type="gram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7F0CD9" w:rsidRDefault="007F0CD9" w:rsidP="007F0CD9">
      <w:pPr>
        <w:pStyle w:val="ListParagraph"/>
      </w:pPr>
      <w:r>
        <w:t xml:space="preserve">        </w:t>
      </w:r>
      <w:proofErr w:type="spellStart"/>
      <w:r>
        <w:t>TWEEN.remove</w:t>
      </w:r>
      <w:proofErr w:type="spellEnd"/>
      <w:r>
        <w:t>(this);</w:t>
      </w:r>
    </w:p>
    <w:p w:rsidR="007F0CD9" w:rsidRDefault="007F0CD9" w:rsidP="007F0CD9">
      <w:pPr>
        <w:pStyle w:val="ListParagraph"/>
      </w:pPr>
      <w:r>
        <w:t xml:space="preserve">        return this</w:t>
      </w:r>
    </w:p>
    <w:p w:rsidR="007F0CD9" w:rsidRDefault="007F0CD9" w:rsidP="007F0CD9">
      <w:pPr>
        <w:pStyle w:val="ListParagraph"/>
      </w:pPr>
      <w:r>
        <w:t xml:space="preserve">    };</w:t>
      </w:r>
    </w:p>
    <w:p w:rsidR="007F0CD9" w:rsidRDefault="007F0CD9" w:rsidP="007F0CD9">
      <w:pPr>
        <w:pStyle w:val="ListParagraph"/>
      </w:pPr>
      <w:r>
        <w:t xml:space="preserve">    </w:t>
      </w:r>
      <w:proofErr w:type="spellStart"/>
      <w:proofErr w:type="gramStart"/>
      <w:r>
        <w:t>this.delay</w:t>
      </w:r>
      <w:proofErr w:type="spellEnd"/>
      <w:proofErr w:type="gramEnd"/>
      <w:r>
        <w:t xml:space="preserve"> = function(a) {</w:t>
      </w:r>
    </w:p>
    <w:p w:rsidR="007F0CD9" w:rsidRDefault="007F0CD9" w:rsidP="007F0CD9">
      <w:pPr>
        <w:pStyle w:val="ListParagraph"/>
      </w:pPr>
      <w:r>
        <w:t xml:space="preserve">        e = a;</w:t>
      </w:r>
    </w:p>
    <w:p w:rsidR="007F0CD9" w:rsidRDefault="007F0CD9" w:rsidP="007F0CD9">
      <w:pPr>
        <w:pStyle w:val="ListParagraph"/>
      </w:pPr>
      <w:r>
        <w:t xml:space="preserve">        return this</w:t>
      </w:r>
    </w:p>
    <w:p w:rsidR="007F0CD9" w:rsidRDefault="007F0CD9" w:rsidP="007F0CD9">
      <w:pPr>
        <w:pStyle w:val="ListParagraph"/>
      </w:pPr>
      <w:r>
        <w:t xml:space="preserve">    };</w:t>
      </w:r>
    </w:p>
    <w:p w:rsidR="007F0CD9" w:rsidRDefault="007F0CD9" w:rsidP="007F0CD9">
      <w:pPr>
        <w:pStyle w:val="ListParagraph"/>
      </w:pPr>
      <w:r>
        <w:t xml:space="preserve">    </w:t>
      </w:r>
      <w:proofErr w:type="spellStart"/>
      <w:proofErr w:type="gramStart"/>
      <w:r>
        <w:t>this.easing</w:t>
      </w:r>
      <w:proofErr w:type="spellEnd"/>
      <w:proofErr w:type="gramEnd"/>
      <w:r>
        <w:t xml:space="preserve"> =</w:t>
      </w:r>
    </w:p>
    <w:p w:rsidR="007F0CD9" w:rsidRDefault="007F0CD9" w:rsidP="007F0CD9">
      <w:pPr>
        <w:pStyle w:val="ListParagraph"/>
      </w:pPr>
      <w:r>
        <w:t xml:space="preserve">    function(a) {</w:t>
      </w:r>
    </w:p>
    <w:p w:rsidR="007F0CD9" w:rsidRDefault="007F0CD9" w:rsidP="007F0CD9">
      <w:pPr>
        <w:pStyle w:val="ListParagraph"/>
      </w:pPr>
      <w:r>
        <w:t xml:space="preserve">        h = a;</w:t>
      </w:r>
    </w:p>
    <w:p w:rsidR="007F0CD9" w:rsidRDefault="007F0CD9" w:rsidP="007F0CD9">
      <w:pPr>
        <w:pStyle w:val="ListParagraph"/>
      </w:pPr>
      <w:r>
        <w:t xml:space="preserve">        return this</w:t>
      </w:r>
    </w:p>
    <w:p w:rsidR="007F0CD9" w:rsidRDefault="007F0CD9" w:rsidP="007F0CD9">
      <w:pPr>
        <w:pStyle w:val="ListParagraph"/>
      </w:pPr>
      <w:r>
        <w:t xml:space="preserve">    };</w:t>
      </w:r>
    </w:p>
    <w:p w:rsidR="007F0CD9" w:rsidRDefault="007F0CD9" w:rsidP="007F0CD9">
      <w:pPr>
        <w:pStyle w:val="ListParagraph"/>
      </w:pPr>
      <w:r>
        <w:t xml:space="preserve">    </w:t>
      </w:r>
      <w:proofErr w:type="spellStart"/>
      <w:proofErr w:type="gramStart"/>
      <w:r>
        <w:t>this.interpolation</w:t>
      </w:r>
      <w:proofErr w:type="spellEnd"/>
      <w:proofErr w:type="gramEnd"/>
      <w:r>
        <w:t xml:space="preserve"> = function(a) {</w:t>
      </w:r>
    </w:p>
    <w:p w:rsidR="007F0CD9" w:rsidRDefault="007F0CD9" w:rsidP="007F0CD9">
      <w:pPr>
        <w:pStyle w:val="ListParagraph"/>
      </w:pPr>
      <w:r>
        <w:t xml:space="preserve">        r = a;</w:t>
      </w:r>
    </w:p>
    <w:p w:rsidR="007F0CD9" w:rsidRDefault="007F0CD9" w:rsidP="007F0CD9">
      <w:pPr>
        <w:pStyle w:val="ListParagraph"/>
      </w:pPr>
      <w:r>
        <w:t xml:space="preserve">        return this</w:t>
      </w:r>
    </w:p>
    <w:p w:rsidR="007F0CD9" w:rsidRDefault="007F0CD9" w:rsidP="007F0CD9">
      <w:pPr>
        <w:pStyle w:val="ListParagraph"/>
      </w:pPr>
      <w:r>
        <w:t xml:space="preserve">    };</w:t>
      </w:r>
    </w:p>
    <w:p w:rsidR="007F0CD9" w:rsidRDefault="007F0CD9" w:rsidP="007F0CD9">
      <w:pPr>
        <w:pStyle w:val="ListParagraph"/>
      </w:pPr>
      <w:r>
        <w:t xml:space="preserve">    </w:t>
      </w:r>
      <w:proofErr w:type="spellStart"/>
      <w:proofErr w:type="gramStart"/>
      <w:r>
        <w:t>this.chain</w:t>
      </w:r>
      <w:proofErr w:type="spellEnd"/>
      <w:proofErr w:type="gram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7F0CD9" w:rsidRDefault="007F0CD9" w:rsidP="007F0CD9">
      <w:pPr>
        <w:pStyle w:val="ListParagraph"/>
      </w:pPr>
      <w:r>
        <w:t xml:space="preserve">        k = arguments;</w:t>
      </w:r>
    </w:p>
    <w:p w:rsidR="007F0CD9" w:rsidRDefault="007F0CD9" w:rsidP="007F0CD9">
      <w:pPr>
        <w:pStyle w:val="ListParagraph"/>
      </w:pPr>
      <w:r>
        <w:t xml:space="preserve">        return this</w:t>
      </w:r>
    </w:p>
    <w:p w:rsidR="007F0CD9" w:rsidRDefault="007F0CD9" w:rsidP="007F0CD9">
      <w:pPr>
        <w:pStyle w:val="ListParagraph"/>
      </w:pPr>
      <w:r>
        <w:t xml:space="preserve">    };</w:t>
      </w:r>
    </w:p>
    <w:p w:rsidR="007F0CD9" w:rsidRDefault="007F0CD9" w:rsidP="007F0CD9">
      <w:pPr>
        <w:pStyle w:val="ListParagraph"/>
      </w:pPr>
      <w:r>
        <w:t xml:space="preserve">    </w:t>
      </w:r>
      <w:proofErr w:type="spellStart"/>
      <w:proofErr w:type="gramStart"/>
      <w:r>
        <w:t>this.onStart</w:t>
      </w:r>
      <w:proofErr w:type="spellEnd"/>
      <w:proofErr w:type="gramEnd"/>
      <w:r>
        <w:t xml:space="preserve"> = function(a) {</w:t>
      </w:r>
    </w:p>
    <w:p w:rsidR="007F0CD9" w:rsidRDefault="007F0CD9" w:rsidP="007F0CD9">
      <w:pPr>
        <w:pStyle w:val="ListParagraph"/>
      </w:pPr>
      <w:r>
        <w:t xml:space="preserve">        l = a;</w:t>
      </w:r>
    </w:p>
    <w:p w:rsidR="007F0CD9" w:rsidRDefault="007F0CD9" w:rsidP="007F0CD9">
      <w:pPr>
        <w:pStyle w:val="ListParagraph"/>
      </w:pPr>
      <w:r>
        <w:t xml:space="preserve">        return this</w:t>
      </w:r>
    </w:p>
    <w:p w:rsidR="007F0CD9" w:rsidRDefault="007F0CD9" w:rsidP="007F0CD9">
      <w:pPr>
        <w:pStyle w:val="ListParagraph"/>
      </w:pPr>
      <w:r>
        <w:t xml:space="preserve">    };</w:t>
      </w:r>
    </w:p>
    <w:p w:rsidR="007F0CD9" w:rsidRDefault="007F0CD9" w:rsidP="007F0CD9">
      <w:pPr>
        <w:pStyle w:val="ListParagraph"/>
      </w:pPr>
      <w:r>
        <w:t xml:space="preserve">    </w:t>
      </w:r>
      <w:proofErr w:type="spellStart"/>
      <w:proofErr w:type="gramStart"/>
      <w:r>
        <w:t>this.onUpdate</w:t>
      </w:r>
      <w:proofErr w:type="spellEnd"/>
      <w:proofErr w:type="gramEnd"/>
      <w:r>
        <w:t xml:space="preserve"> = function(a) {</w:t>
      </w:r>
    </w:p>
    <w:p w:rsidR="007F0CD9" w:rsidRDefault="007F0CD9" w:rsidP="007F0CD9">
      <w:pPr>
        <w:pStyle w:val="ListParagraph"/>
      </w:pPr>
      <w:r>
        <w:t xml:space="preserve">        n = a;</w:t>
      </w:r>
    </w:p>
    <w:p w:rsidR="007F0CD9" w:rsidRDefault="007F0CD9" w:rsidP="007F0CD9">
      <w:pPr>
        <w:pStyle w:val="ListParagraph"/>
      </w:pPr>
      <w:r>
        <w:lastRenderedPageBreak/>
        <w:t xml:space="preserve">        return this</w:t>
      </w:r>
    </w:p>
    <w:p w:rsidR="007F0CD9" w:rsidRDefault="007F0CD9" w:rsidP="007F0CD9">
      <w:pPr>
        <w:pStyle w:val="ListParagraph"/>
      </w:pPr>
      <w:r>
        <w:t xml:space="preserve">    };</w:t>
      </w:r>
    </w:p>
    <w:p w:rsidR="007F0CD9" w:rsidRDefault="007F0CD9" w:rsidP="007F0CD9">
      <w:pPr>
        <w:pStyle w:val="ListParagraph"/>
      </w:pPr>
      <w:r>
        <w:t xml:space="preserve">    </w:t>
      </w:r>
      <w:proofErr w:type="spellStart"/>
      <w:proofErr w:type="gramStart"/>
      <w:r>
        <w:t>this.onComplete</w:t>
      </w:r>
      <w:proofErr w:type="spellEnd"/>
      <w:proofErr w:type="gramEnd"/>
      <w:r>
        <w:t xml:space="preserve"> = function(a) {</w:t>
      </w:r>
    </w:p>
    <w:p w:rsidR="007F0CD9" w:rsidRDefault="007F0CD9" w:rsidP="007F0CD9">
      <w:pPr>
        <w:pStyle w:val="ListParagraph"/>
      </w:pPr>
      <w:r>
        <w:t xml:space="preserve">        p = a;</w:t>
      </w:r>
    </w:p>
    <w:p w:rsidR="007F0CD9" w:rsidRDefault="007F0CD9" w:rsidP="007F0CD9">
      <w:pPr>
        <w:pStyle w:val="ListParagraph"/>
      </w:pPr>
      <w:r>
        <w:t xml:space="preserve">        return this</w:t>
      </w:r>
    </w:p>
    <w:p w:rsidR="007F0CD9" w:rsidRDefault="007F0CD9" w:rsidP="007F0CD9">
      <w:pPr>
        <w:pStyle w:val="ListParagraph"/>
      </w:pPr>
      <w:r>
        <w:t xml:space="preserve">    };</w:t>
      </w:r>
    </w:p>
    <w:p w:rsidR="007F0CD9" w:rsidRDefault="007F0CD9" w:rsidP="007F0CD9">
      <w:pPr>
        <w:pStyle w:val="ListParagraph"/>
      </w:pPr>
      <w:r>
        <w:t xml:space="preserve">    </w:t>
      </w:r>
      <w:proofErr w:type="spellStart"/>
      <w:proofErr w:type="gramStart"/>
      <w:r>
        <w:t>this.update</w:t>
      </w:r>
      <w:proofErr w:type="spellEnd"/>
      <w:proofErr w:type="gramEnd"/>
      <w:r>
        <w:t xml:space="preserve"> = function(e) {</w:t>
      </w:r>
    </w:p>
    <w:p w:rsidR="007F0CD9" w:rsidRDefault="007F0CD9" w:rsidP="007F0CD9">
      <w:pPr>
        <w:pStyle w:val="ListParagraph"/>
      </w:pPr>
      <w:r>
        <w:t xml:space="preserve">        if (e &lt; f)</w:t>
      </w:r>
    </w:p>
    <w:p w:rsidR="007F0CD9" w:rsidRDefault="007F0CD9" w:rsidP="007F0CD9">
      <w:pPr>
        <w:pStyle w:val="ListParagraph"/>
      </w:pPr>
      <w:r>
        <w:t xml:space="preserve">            return !0;</w:t>
      </w:r>
    </w:p>
    <w:p w:rsidR="007F0CD9" w:rsidRDefault="007F0CD9" w:rsidP="007F0CD9">
      <w:pPr>
        <w:pStyle w:val="ListParagraph"/>
      </w:pPr>
      <w:r>
        <w:t xml:space="preserve">        !1 === m &amp;&amp; (</w:t>
      </w:r>
      <w:proofErr w:type="gramStart"/>
      <w:r>
        <w:t>null !</w:t>
      </w:r>
      <w:proofErr w:type="gramEnd"/>
      <w:r>
        <w:t xml:space="preserve">== l &amp;&amp; </w:t>
      </w:r>
      <w:proofErr w:type="spellStart"/>
      <w:proofErr w:type="gramStart"/>
      <w:r>
        <w:t>l.call</w:t>
      </w:r>
      <w:proofErr w:type="spellEnd"/>
      <w:proofErr w:type="gramEnd"/>
      <w:r>
        <w:t>(a), m=!0);</w:t>
      </w:r>
    </w:p>
    <w:p w:rsidR="007F0CD9" w:rsidRDefault="007F0CD9" w:rsidP="007F0CD9">
      <w:pPr>
        <w:pStyle w:val="ListParagraph"/>
      </w:pPr>
      <w:r>
        <w:t xml:space="preserve">        var g = (e - f) / d, g = 1 &lt; </w:t>
      </w:r>
      <w:proofErr w:type="gramStart"/>
      <w:r>
        <w:t>g ?</w:t>
      </w:r>
      <w:proofErr w:type="gramEnd"/>
      <w:r>
        <w:t xml:space="preserve"> 1: g, </w:t>
      </w:r>
      <w:proofErr w:type="spellStart"/>
      <w:r>
        <w:t>i</w:t>
      </w:r>
      <w:proofErr w:type="spellEnd"/>
      <w:r>
        <w:t xml:space="preserve"> = h(g), j;</w:t>
      </w:r>
    </w:p>
    <w:p w:rsidR="007F0CD9" w:rsidRDefault="007F0CD9" w:rsidP="007F0CD9">
      <w:pPr>
        <w:pStyle w:val="ListParagraph"/>
      </w:pPr>
      <w:r>
        <w:t xml:space="preserve">        for (j in c) {</w:t>
      </w:r>
    </w:p>
    <w:p w:rsidR="007F0CD9" w:rsidRDefault="007F0CD9" w:rsidP="007F0CD9">
      <w:pPr>
        <w:pStyle w:val="ListParagraph"/>
      </w:pPr>
      <w:r>
        <w:t xml:space="preserve">            var s = c[j], q = b[j];</w:t>
      </w:r>
    </w:p>
    <w:p w:rsidR="007F0CD9" w:rsidRDefault="007F0CD9" w:rsidP="007F0CD9">
      <w:pPr>
        <w:pStyle w:val="ListParagraph"/>
      </w:pPr>
      <w:r>
        <w:t xml:space="preserve">            a[j] = q </w:t>
      </w:r>
      <w:proofErr w:type="spellStart"/>
      <w:r>
        <w:t>instanceof</w:t>
      </w:r>
      <w:proofErr w:type="spellEnd"/>
      <w:r>
        <w:t xml:space="preserve"> </w:t>
      </w:r>
      <w:proofErr w:type="gramStart"/>
      <w:r>
        <w:t>Array ?</w:t>
      </w:r>
      <w:proofErr w:type="gramEnd"/>
      <w:r>
        <w:t xml:space="preserve"> </w:t>
      </w:r>
      <w:proofErr w:type="gramStart"/>
      <w:r>
        <w:t>r(</w:t>
      </w:r>
      <w:proofErr w:type="gramEnd"/>
      <w:r>
        <w:t xml:space="preserve">q, </w:t>
      </w:r>
      <w:proofErr w:type="spellStart"/>
      <w:r>
        <w:t>i</w:t>
      </w:r>
      <w:proofErr w:type="spellEnd"/>
      <w:proofErr w:type="gramStart"/>
      <w:r>
        <w:t>) :</w:t>
      </w:r>
      <w:proofErr w:type="gramEnd"/>
      <w:r>
        <w:t xml:space="preserve"> s + (q - s) * </w:t>
      </w:r>
      <w:proofErr w:type="spellStart"/>
      <w:r>
        <w:t>i</w:t>
      </w:r>
      <w:proofErr w:type="spellEnd"/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    </w:t>
      </w:r>
      <w:proofErr w:type="gramStart"/>
      <w:r>
        <w:t>null !</w:t>
      </w:r>
      <w:proofErr w:type="gramEnd"/>
      <w:r>
        <w:t xml:space="preserve">== n &amp;&amp; </w:t>
      </w:r>
      <w:proofErr w:type="spellStart"/>
      <w:proofErr w:type="gramStart"/>
      <w:r>
        <w:t>n.call</w:t>
      </w:r>
      <w:proofErr w:type="spellEnd"/>
      <w:proofErr w:type="gramEnd"/>
      <w:r>
        <w:t xml:space="preserve">(a, </w:t>
      </w:r>
      <w:proofErr w:type="spellStart"/>
      <w:r>
        <w:t>i</w:t>
      </w:r>
      <w:proofErr w:type="spellEnd"/>
      <w:r>
        <w:t>);</w:t>
      </w:r>
    </w:p>
    <w:p w:rsidR="007F0CD9" w:rsidRDefault="007F0CD9" w:rsidP="007F0CD9">
      <w:pPr>
        <w:pStyle w:val="ListParagraph"/>
      </w:pPr>
      <w:r>
        <w:t xml:space="preserve">        if (1 == g) {</w:t>
      </w:r>
    </w:p>
    <w:p w:rsidR="007F0CD9" w:rsidRDefault="007F0CD9" w:rsidP="007F0CD9">
      <w:pPr>
        <w:pStyle w:val="ListParagraph"/>
      </w:pPr>
      <w:r>
        <w:t xml:space="preserve">            </w:t>
      </w:r>
      <w:proofErr w:type="gramStart"/>
      <w:r>
        <w:t>null !</w:t>
      </w:r>
      <w:proofErr w:type="gramEnd"/>
      <w:r>
        <w:t xml:space="preserve">== p &amp;&amp; </w:t>
      </w:r>
      <w:proofErr w:type="spellStart"/>
      <w:proofErr w:type="gramStart"/>
      <w:r>
        <w:t>p.call</w:t>
      </w:r>
      <w:proofErr w:type="spellEnd"/>
      <w:proofErr w:type="gramEnd"/>
      <w:r>
        <w:t>(a);</w:t>
      </w:r>
    </w:p>
    <w:p w:rsidR="007F0CD9" w:rsidRDefault="007F0CD9" w:rsidP="007F0CD9">
      <w:pPr>
        <w:pStyle w:val="ListParagraph"/>
      </w:pPr>
      <w:r>
        <w:t xml:space="preserve">            g = 0;</w:t>
      </w:r>
    </w:p>
    <w:p w:rsidR="007F0CD9" w:rsidRDefault="007F0CD9" w:rsidP="007F0CD9">
      <w:pPr>
        <w:pStyle w:val="ListParagraph"/>
      </w:pPr>
      <w:r>
        <w:t xml:space="preserve">            for (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k.length</w:t>
      </w:r>
      <w:proofErr w:type="spellEnd"/>
      <w:proofErr w:type="gramEnd"/>
      <w:r>
        <w:t>; g &lt;</w:t>
      </w:r>
    </w:p>
    <w:p w:rsidR="007F0CD9" w:rsidRDefault="007F0CD9" w:rsidP="007F0CD9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>; g++)</w:t>
      </w:r>
    </w:p>
    <w:p w:rsidR="007F0CD9" w:rsidRDefault="007F0CD9" w:rsidP="007F0CD9">
      <w:pPr>
        <w:pStyle w:val="ListParagraph"/>
      </w:pPr>
      <w:r>
        <w:t xml:space="preserve">                k[g</w:t>
      </w:r>
      <w:proofErr w:type="gramStart"/>
      <w:r>
        <w:t>].start</w:t>
      </w:r>
      <w:proofErr w:type="gramEnd"/>
      <w:r>
        <w:t>(e);</w:t>
      </w:r>
    </w:p>
    <w:p w:rsidR="007F0CD9" w:rsidRDefault="007F0CD9" w:rsidP="007F0CD9">
      <w:pPr>
        <w:pStyle w:val="ListParagraph"/>
      </w:pPr>
      <w:r>
        <w:t xml:space="preserve">            return !1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    return !0</w:t>
      </w:r>
    </w:p>
    <w:p w:rsidR="007F0CD9" w:rsidRDefault="007F0CD9" w:rsidP="007F0CD9">
      <w:pPr>
        <w:pStyle w:val="ListParagraph"/>
      </w:pPr>
      <w:r>
        <w:t xml:space="preserve">    }</w:t>
      </w:r>
    </w:p>
    <w:p w:rsidR="007F0CD9" w:rsidRDefault="007F0CD9" w:rsidP="007F0CD9">
      <w:pPr>
        <w:pStyle w:val="ListParagraph"/>
      </w:pPr>
      <w:r>
        <w:t>};</w:t>
      </w:r>
    </w:p>
    <w:p w:rsidR="007F0CD9" w:rsidRDefault="007F0CD9" w:rsidP="007F0CD9">
      <w:pPr>
        <w:pStyle w:val="ListParagraph"/>
      </w:pPr>
      <w:proofErr w:type="spellStart"/>
      <w:r>
        <w:t>TWEEN.Easing</w:t>
      </w:r>
      <w:proofErr w:type="spellEnd"/>
      <w:r>
        <w:t xml:space="preserve"> = {</w:t>
      </w:r>
    </w:p>
    <w:p w:rsidR="007F0CD9" w:rsidRDefault="007F0CD9" w:rsidP="007F0CD9">
      <w:pPr>
        <w:pStyle w:val="ListParagraph"/>
      </w:pPr>
      <w:r>
        <w:t xml:space="preserve">    Linear: {</w:t>
      </w:r>
    </w:p>
    <w:p w:rsidR="007F0CD9" w:rsidRDefault="007F0CD9" w:rsidP="007F0CD9">
      <w:pPr>
        <w:pStyle w:val="ListParagraph"/>
      </w:pPr>
      <w:r>
        <w:t xml:space="preserve">        None: function(a) {</w:t>
      </w:r>
    </w:p>
    <w:p w:rsidR="007F0CD9" w:rsidRDefault="007F0CD9" w:rsidP="007F0CD9">
      <w:pPr>
        <w:pStyle w:val="ListParagraph"/>
      </w:pPr>
      <w:r>
        <w:t xml:space="preserve">            return a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Quadratic: {</w:t>
      </w:r>
    </w:p>
    <w:p w:rsidR="007F0CD9" w:rsidRDefault="007F0CD9" w:rsidP="007F0CD9">
      <w:pPr>
        <w:pStyle w:val="ListParagraph"/>
      </w:pPr>
      <w:r>
        <w:t xml:space="preserve">        In: function(a) {</w:t>
      </w:r>
    </w:p>
    <w:p w:rsidR="007F0CD9" w:rsidRDefault="007F0CD9" w:rsidP="007F0CD9">
      <w:pPr>
        <w:pStyle w:val="ListParagraph"/>
      </w:pPr>
      <w:r>
        <w:t xml:space="preserve">            return a * a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Out: function(a) {</w:t>
      </w:r>
    </w:p>
    <w:p w:rsidR="007F0CD9" w:rsidRDefault="007F0CD9" w:rsidP="007F0CD9">
      <w:pPr>
        <w:pStyle w:val="ListParagraph"/>
      </w:pPr>
      <w:r>
        <w:t xml:space="preserve">            return a * (2 - a)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</w:t>
      </w:r>
      <w:proofErr w:type="spellStart"/>
      <w:r>
        <w:t>InOut</w:t>
      </w:r>
      <w:proofErr w:type="spellEnd"/>
      <w:r>
        <w:t>: function(a) {</w:t>
      </w:r>
    </w:p>
    <w:p w:rsidR="007F0CD9" w:rsidRDefault="007F0CD9" w:rsidP="007F0CD9">
      <w:pPr>
        <w:pStyle w:val="ListParagraph"/>
      </w:pPr>
      <w:r>
        <w:t xml:space="preserve">            return 1 &gt; (a*=2</w:t>
      </w:r>
      <w:proofErr w:type="gramStart"/>
      <w:r>
        <w:t>) ?</w:t>
      </w:r>
      <w:proofErr w:type="gramEnd"/>
      <w:r>
        <w:t xml:space="preserve"> 0.5 * a * </w:t>
      </w:r>
      <w:proofErr w:type="gramStart"/>
      <w:r>
        <w:t>a :</w:t>
      </w:r>
      <w:proofErr w:type="gramEnd"/>
      <w:r>
        <w:t xml:space="preserve"> - 0.5 * (--a * (a - 2) - 1)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lastRenderedPageBreak/>
        <w:t xml:space="preserve">    },</w:t>
      </w:r>
    </w:p>
    <w:p w:rsidR="007F0CD9" w:rsidRDefault="007F0CD9" w:rsidP="007F0CD9">
      <w:pPr>
        <w:pStyle w:val="ListParagraph"/>
      </w:pPr>
      <w:r>
        <w:t xml:space="preserve">    Cubic: {</w:t>
      </w:r>
    </w:p>
    <w:p w:rsidR="007F0CD9" w:rsidRDefault="007F0CD9" w:rsidP="007F0CD9">
      <w:pPr>
        <w:pStyle w:val="ListParagraph"/>
      </w:pPr>
      <w:r>
        <w:t xml:space="preserve">        In: function(a) {</w:t>
      </w:r>
    </w:p>
    <w:p w:rsidR="007F0CD9" w:rsidRDefault="007F0CD9" w:rsidP="007F0CD9">
      <w:pPr>
        <w:pStyle w:val="ListParagraph"/>
      </w:pPr>
      <w:r>
        <w:t xml:space="preserve">            return a * a * a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Out: function(a) {</w:t>
      </w:r>
    </w:p>
    <w:p w:rsidR="007F0CD9" w:rsidRDefault="007F0CD9" w:rsidP="007F0CD9">
      <w:pPr>
        <w:pStyle w:val="ListParagraph"/>
      </w:pPr>
      <w:r>
        <w:t xml:space="preserve">            return --a * a * a + 1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</w:t>
      </w:r>
      <w:proofErr w:type="spellStart"/>
      <w:r>
        <w:t>InOut</w:t>
      </w:r>
      <w:proofErr w:type="spellEnd"/>
      <w:r>
        <w:t>: function(a) {</w:t>
      </w:r>
    </w:p>
    <w:p w:rsidR="007F0CD9" w:rsidRDefault="007F0CD9" w:rsidP="007F0CD9">
      <w:pPr>
        <w:pStyle w:val="ListParagraph"/>
      </w:pPr>
      <w:r>
        <w:t xml:space="preserve">            return 1 &gt; (a*=2</w:t>
      </w:r>
      <w:proofErr w:type="gramStart"/>
      <w:r>
        <w:t>) ?</w:t>
      </w:r>
      <w:proofErr w:type="gramEnd"/>
      <w:r>
        <w:t xml:space="preserve"> 0.5 * a * a * </w:t>
      </w:r>
      <w:proofErr w:type="gramStart"/>
      <w:r>
        <w:t>a :</w:t>
      </w:r>
      <w:proofErr w:type="gramEnd"/>
      <w:r>
        <w:t xml:space="preserve"> 0.5 * ((a -= 2) * a * a + 2)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Quartic: {</w:t>
      </w:r>
    </w:p>
    <w:p w:rsidR="007F0CD9" w:rsidRDefault="007F0CD9" w:rsidP="007F0CD9">
      <w:pPr>
        <w:pStyle w:val="ListParagraph"/>
      </w:pPr>
      <w:r>
        <w:t xml:space="preserve">        In: function(a) {</w:t>
      </w:r>
    </w:p>
    <w:p w:rsidR="007F0CD9" w:rsidRDefault="007F0CD9" w:rsidP="007F0CD9">
      <w:pPr>
        <w:pStyle w:val="ListParagraph"/>
      </w:pPr>
      <w:r>
        <w:t xml:space="preserve">            return a * a * a * a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Out: function(a) {</w:t>
      </w:r>
    </w:p>
    <w:p w:rsidR="007F0CD9" w:rsidRDefault="007F0CD9" w:rsidP="007F0CD9">
      <w:pPr>
        <w:pStyle w:val="ListParagraph"/>
      </w:pPr>
      <w:r>
        <w:t xml:space="preserve">            return 1 - --a * a * a * a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</w:t>
      </w:r>
      <w:proofErr w:type="spellStart"/>
      <w:r>
        <w:t>InOut</w:t>
      </w:r>
      <w:proofErr w:type="spellEnd"/>
      <w:r>
        <w:t>: function(a) {</w:t>
      </w:r>
    </w:p>
    <w:p w:rsidR="007F0CD9" w:rsidRDefault="007F0CD9" w:rsidP="007F0CD9">
      <w:pPr>
        <w:pStyle w:val="ListParagraph"/>
      </w:pPr>
      <w:r>
        <w:t xml:space="preserve">            return 1 &gt; (a*=2</w:t>
      </w:r>
      <w:proofErr w:type="gramStart"/>
      <w:r>
        <w:t>) ?</w:t>
      </w:r>
      <w:proofErr w:type="gramEnd"/>
      <w:r>
        <w:t xml:space="preserve"> 0.5 * a * a * a * </w:t>
      </w:r>
      <w:proofErr w:type="gramStart"/>
      <w:r>
        <w:t>a :</w:t>
      </w:r>
      <w:proofErr w:type="gramEnd"/>
      <w:r>
        <w:t xml:space="preserve"> - 0.5 * ((a -= 2) * a * a * a - 2)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Quintic: {</w:t>
      </w:r>
    </w:p>
    <w:p w:rsidR="007F0CD9" w:rsidRDefault="007F0CD9" w:rsidP="007F0CD9">
      <w:pPr>
        <w:pStyle w:val="ListParagraph"/>
      </w:pPr>
      <w:r>
        <w:t xml:space="preserve">        In: function(a) {</w:t>
      </w:r>
    </w:p>
    <w:p w:rsidR="007F0CD9" w:rsidRDefault="007F0CD9" w:rsidP="007F0CD9">
      <w:pPr>
        <w:pStyle w:val="ListParagraph"/>
      </w:pPr>
      <w:r>
        <w:t xml:space="preserve">            return a * a * a *</w:t>
      </w:r>
    </w:p>
    <w:p w:rsidR="007F0CD9" w:rsidRDefault="007F0CD9" w:rsidP="007F0CD9">
      <w:pPr>
        <w:pStyle w:val="ListParagraph"/>
      </w:pPr>
      <w:r>
        <w:t xml:space="preserve">            a * a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Out: function(a) {</w:t>
      </w:r>
    </w:p>
    <w:p w:rsidR="007F0CD9" w:rsidRDefault="007F0CD9" w:rsidP="007F0CD9">
      <w:pPr>
        <w:pStyle w:val="ListParagraph"/>
      </w:pPr>
      <w:r>
        <w:t xml:space="preserve">            return --a * a * a * a * a + 1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</w:t>
      </w:r>
      <w:proofErr w:type="spellStart"/>
      <w:r>
        <w:t>InOut</w:t>
      </w:r>
      <w:proofErr w:type="spellEnd"/>
      <w:r>
        <w:t>: function(a) {</w:t>
      </w:r>
    </w:p>
    <w:p w:rsidR="007F0CD9" w:rsidRDefault="007F0CD9" w:rsidP="007F0CD9">
      <w:pPr>
        <w:pStyle w:val="ListParagraph"/>
      </w:pPr>
      <w:r>
        <w:t xml:space="preserve">            return 1 &gt; (a*=2</w:t>
      </w:r>
      <w:proofErr w:type="gramStart"/>
      <w:r>
        <w:t>) ?</w:t>
      </w:r>
      <w:proofErr w:type="gramEnd"/>
      <w:r>
        <w:t xml:space="preserve"> 0.5 * a * a * a * a * </w:t>
      </w:r>
      <w:proofErr w:type="gramStart"/>
      <w:r>
        <w:t>a :</w:t>
      </w:r>
      <w:proofErr w:type="gramEnd"/>
      <w:r>
        <w:t xml:space="preserve"> 0.5 * ((a -= 2) * a * a * a * a + 2)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Sinusoidal: {</w:t>
      </w:r>
    </w:p>
    <w:p w:rsidR="007F0CD9" w:rsidRDefault="007F0CD9" w:rsidP="007F0CD9">
      <w:pPr>
        <w:pStyle w:val="ListParagraph"/>
      </w:pPr>
      <w:r>
        <w:t xml:space="preserve">        In: function(a) {</w:t>
      </w:r>
    </w:p>
    <w:p w:rsidR="007F0CD9" w:rsidRDefault="007F0CD9" w:rsidP="007F0CD9">
      <w:pPr>
        <w:pStyle w:val="ListParagraph"/>
      </w:pPr>
      <w:r>
        <w:t xml:space="preserve">            return 1 - </w:t>
      </w: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 xml:space="preserve">a * </w:t>
      </w:r>
      <w:proofErr w:type="spellStart"/>
      <w:r>
        <w:t>Math.PI</w:t>
      </w:r>
      <w:proofErr w:type="spellEnd"/>
      <w:r>
        <w:t xml:space="preserve"> / 2)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Out: function(a) {</w:t>
      </w:r>
    </w:p>
    <w:p w:rsidR="007F0CD9" w:rsidRDefault="007F0CD9" w:rsidP="007F0CD9">
      <w:pPr>
        <w:pStyle w:val="ListParagraph"/>
      </w:pPr>
      <w:r>
        <w:t xml:space="preserve">            return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 xml:space="preserve">a * </w:t>
      </w:r>
      <w:proofErr w:type="spellStart"/>
      <w:r>
        <w:t>Math.PI</w:t>
      </w:r>
      <w:proofErr w:type="spellEnd"/>
      <w:r>
        <w:t xml:space="preserve"> / 2)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</w:t>
      </w:r>
      <w:proofErr w:type="spellStart"/>
      <w:r>
        <w:t>InOut</w:t>
      </w:r>
      <w:proofErr w:type="spellEnd"/>
      <w:r>
        <w:t>: function(a) {</w:t>
      </w:r>
    </w:p>
    <w:p w:rsidR="007F0CD9" w:rsidRDefault="007F0CD9" w:rsidP="007F0CD9">
      <w:pPr>
        <w:pStyle w:val="ListParagraph"/>
      </w:pPr>
      <w:r>
        <w:lastRenderedPageBreak/>
        <w:t xml:space="preserve">            return 0.5 * (1 - </w:t>
      </w:r>
      <w:proofErr w:type="spellStart"/>
      <w:proofErr w:type="gramStart"/>
      <w:r>
        <w:t>Math.cos</w:t>
      </w:r>
      <w:proofErr w:type="spellEnd"/>
      <w:r>
        <w:t>(</w:t>
      </w:r>
      <w:proofErr w:type="spellStart"/>
      <w:proofErr w:type="gramEnd"/>
      <w:r>
        <w:t>Math.PI</w:t>
      </w:r>
      <w:proofErr w:type="spellEnd"/>
      <w:r>
        <w:t xml:space="preserve"> * a))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Exponential: {</w:t>
      </w:r>
    </w:p>
    <w:p w:rsidR="007F0CD9" w:rsidRDefault="007F0CD9" w:rsidP="007F0CD9">
      <w:pPr>
        <w:pStyle w:val="ListParagraph"/>
      </w:pPr>
      <w:r>
        <w:t xml:space="preserve">        In: function(a) {</w:t>
      </w:r>
    </w:p>
    <w:p w:rsidR="007F0CD9" w:rsidRDefault="007F0CD9" w:rsidP="007F0CD9">
      <w:pPr>
        <w:pStyle w:val="ListParagraph"/>
      </w:pPr>
      <w:r>
        <w:t xml:space="preserve">            return 0 === </w:t>
      </w:r>
      <w:proofErr w:type="gramStart"/>
      <w:r>
        <w:t>a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1024, a - 1)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Out: function(a) {</w:t>
      </w:r>
    </w:p>
    <w:p w:rsidR="007F0CD9" w:rsidRDefault="007F0CD9" w:rsidP="007F0CD9">
      <w:pPr>
        <w:pStyle w:val="ListParagraph"/>
      </w:pPr>
      <w:r>
        <w:t xml:space="preserve">            return 1 === </w:t>
      </w:r>
      <w:proofErr w:type="gramStart"/>
      <w:r>
        <w:t>a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1 -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2, - 10 * a)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</w:t>
      </w:r>
      <w:proofErr w:type="spellStart"/>
      <w:r>
        <w:t>InOut</w:t>
      </w:r>
      <w:proofErr w:type="spellEnd"/>
      <w:r>
        <w:t>: function(a) {</w:t>
      </w:r>
    </w:p>
    <w:p w:rsidR="007F0CD9" w:rsidRDefault="007F0CD9" w:rsidP="007F0CD9">
      <w:pPr>
        <w:pStyle w:val="ListParagraph"/>
      </w:pPr>
      <w:r>
        <w:t xml:space="preserve">            return 0 === </w:t>
      </w:r>
      <w:proofErr w:type="gramStart"/>
      <w:r>
        <w:t>a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1 === </w:t>
      </w:r>
      <w:proofErr w:type="gramStart"/>
      <w:r>
        <w:t>a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1 &gt; (a*=2</w:t>
      </w:r>
      <w:proofErr w:type="gramStart"/>
      <w:r>
        <w:t>) ?</w:t>
      </w:r>
      <w:proofErr w:type="gramEnd"/>
      <w:r>
        <w:t xml:space="preserve"> 0.5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1024, a - 1</w:t>
      </w:r>
      <w:proofErr w:type="gramStart"/>
      <w:r>
        <w:t>) :</w:t>
      </w:r>
      <w:proofErr w:type="gramEnd"/>
      <w:r>
        <w:t xml:space="preserve"> 0.5 * </w:t>
      </w:r>
      <w:proofErr w:type="gramStart"/>
      <w:r>
        <w:t>( -</w:t>
      </w:r>
      <w:proofErr w:type="gramEnd"/>
      <w:r>
        <w:t xml:space="preserve">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2, - 10 * (a - 1)) + 2)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Circular: {</w:t>
      </w:r>
    </w:p>
    <w:p w:rsidR="007F0CD9" w:rsidRDefault="007F0CD9" w:rsidP="007F0CD9">
      <w:pPr>
        <w:pStyle w:val="ListParagraph"/>
      </w:pPr>
      <w:r>
        <w:t xml:space="preserve">        In: function(a) {</w:t>
      </w:r>
    </w:p>
    <w:p w:rsidR="007F0CD9" w:rsidRDefault="007F0CD9" w:rsidP="007F0CD9">
      <w:pPr>
        <w:pStyle w:val="ListParagraph"/>
      </w:pPr>
      <w:r>
        <w:t xml:space="preserve">            return 1 -</w:t>
      </w:r>
    </w:p>
    <w:p w:rsidR="007F0CD9" w:rsidRDefault="007F0CD9" w:rsidP="007F0CD9">
      <w:pPr>
        <w:pStyle w:val="ListParagraph"/>
      </w:pPr>
      <w:r>
        <w:t xml:space="preserve">            </w:t>
      </w:r>
      <w:proofErr w:type="spellStart"/>
      <w:r>
        <w:t>Math.sqrt</w:t>
      </w:r>
      <w:proofErr w:type="spellEnd"/>
      <w:r>
        <w:t>(1 - a * a)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Out: function(a) {</w:t>
      </w:r>
    </w:p>
    <w:p w:rsidR="007F0CD9" w:rsidRDefault="007F0CD9" w:rsidP="007F0CD9">
      <w:pPr>
        <w:pStyle w:val="ListParagraph"/>
      </w:pPr>
      <w:r>
        <w:t xml:space="preserve">            return </w:t>
      </w:r>
      <w:proofErr w:type="spellStart"/>
      <w:r>
        <w:t>Math.sqrt</w:t>
      </w:r>
      <w:proofErr w:type="spellEnd"/>
      <w:r>
        <w:t>(1 - --a * a)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</w:t>
      </w:r>
      <w:proofErr w:type="spellStart"/>
      <w:r>
        <w:t>InOut</w:t>
      </w:r>
      <w:proofErr w:type="spellEnd"/>
      <w:r>
        <w:t>: function(a) {</w:t>
      </w:r>
    </w:p>
    <w:p w:rsidR="007F0CD9" w:rsidRDefault="007F0CD9" w:rsidP="007F0CD9">
      <w:pPr>
        <w:pStyle w:val="ListParagraph"/>
      </w:pPr>
      <w:r>
        <w:t xml:space="preserve">            return 1 &gt; (a*=2</w:t>
      </w:r>
      <w:proofErr w:type="gramStart"/>
      <w:r>
        <w:t>)?-</w:t>
      </w:r>
      <w:proofErr w:type="gramEnd"/>
      <w:r>
        <w:t>0.5 * (</w:t>
      </w:r>
      <w:proofErr w:type="spellStart"/>
      <w:r>
        <w:t>Math.sqrt</w:t>
      </w:r>
      <w:proofErr w:type="spellEnd"/>
      <w:r>
        <w:t>(1 - a * a) - 1</w:t>
      </w:r>
      <w:proofErr w:type="gramStart"/>
      <w:r>
        <w:t>) :</w:t>
      </w:r>
      <w:proofErr w:type="gramEnd"/>
      <w:r>
        <w:t xml:space="preserve"> 0.5 * (</w:t>
      </w:r>
      <w:proofErr w:type="spellStart"/>
      <w:r>
        <w:t>Math.sqrt</w:t>
      </w:r>
      <w:proofErr w:type="spellEnd"/>
      <w:r>
        <w:t>(1 - (a -= 2) * a) + 1)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Elastic: {</w:t>
      </w:r>
    </w:p>
    <w:p w:rsidR="007F0CD9" w:rsidRDefault="007F0CD9" w:rsidP="007F0CD9">
      <w:pPr>
        <w:pStyle w:val="ListParagraph"/>
      </w:pPr>
      <w:r>
        <w:t xml:space="preserve">        In: function(a) {</w:t>
      </w:r>
    </w:p>
    <w:p w:rsidR="007F0CD9" w:rsidRDefault="007F0CD9" w:rsidP="007F0CD9">
      <w:pPr>
        <w:pStyle w:val="ListParagraph"/>
      </w:pPr>
      <w:r>
        <w:t xml:space="preserve">            var c, b = 0.1;</w:t>
      </w:r>
    </w:p>
    <w:p w:rsidR="007F0CD9" w:rsidRDefault="007F0CD9" w:rsidP="007F0CD9">
      <w:pPr>
        <w:pStyle w:val="ListParagraph"/>
      </w:pPr>
      <w:r>
        <w:t xml:space="preserve">            if (0 === a)</w:t>
      </w:r>
    </w:p>
    <w:p w:rsidR="007F0CD9" w:rsidRDefault="007F0CD9" w:rsidP="007F0CD9">
      <w:pPr>
        <w:pStyle w:val="ListParagraph"/>
      </w:pPr>
      <w:r>
        <w:t xml:space="preserve">                return 0;</w:t>
      </w:r>
    </w:p>
    <w:p w:rsidR="007F0CD9" w:rsidRDefault="007F0CD9" w:rsidP="007F0CD9">
      <w:pPr>
        <w:pStyle w:val="ListParagraph"/>
      </w:pPr>
      <w:r>
        <w:t xml:space="preserve">            if (1 === a)</w:t>
      </w:r>
    </w:p>
    <w:p w:rsidR="007F0CD9" w:rsidRDefault="007F0CD9" w:rsidP="007F0CD9">
      <w:pPr>
        <w:pStyle w:val="ListParagraph"/>
      </w:pPr>
      <w:r>
        <w:t xml:space="preserve">                return 1;</w:t>
      </w:r>
    </w:p>
    <w:p w:rsidR="007F0CD9" w:rsidRDefault="007F0CD9" w:rsidP="007F0CD9">
      <w:pPr>
        <w:pStyle w:val="ListParagraph"/>
      </w:pPr>
      <w:r>
        <w:t xml:space="preserve">            </w:t>
      </w:r>
      <w:proofErr w:type="gramStart"/>
      <w:r>
        <w:t>!b</w:t>
      </w:r>
      <w:proofErr w:type="gramEnd"/>
      <w:r>
        <w:t xml:space="preserve"> || 1 &gt; </w:t>
      </w:r>
      <w:proofErr w:type="gramStart"/>
      <w:r>
        <w:t>b ?</w:t>
      </w:r>
      <w:proofErr w:type="gramEnd"/>
      <w:r>
        <w:t xml:space="preserve"> (b = 1, c = 0.1</w:t>
      </w:r>
      <w:proofErr w:type="gramStart"/>
      <w:r>
        <w:t>) :</w:t>
      </w:r>
      <w:proofErr w:type="gramEnd"/>
      <w:r>
        <w:t xml:space="preserve"> c = 0.4 * </w:t>
      </w:r>
      <w:proofErr w:type="spellStart"/>
      <w:r>
        <w:t>Math.asin</w:t>
      </w:r>
      <w:proofErr w:type="spellEnd"/>
      <w:r>
        <w:t xml:space="preserve">(1 / b) / (2 * </w:t>
      </w:r>
      <w:proofErr w:type="spellStart"/>
      <w:r>
        <w:t>Math.PI</w:t>
      </w:r>
      <w:proofErr w:type="spellEnd"/>
      <w:r>
        <w:t>);</w:t>
      </w:r>
    </w:p>
    <w:p w:rsidR="007F0CD9" w:rsidRDefault="007F0CD9" w:rsidP="007F0CD9">
      <w:pPr>
        <w:pStyle w:val="ListParagraph"/>
      </w:pPr>
      <w:r>
        <w:t xml:space="preserve">            return - (b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2, 10 * (a -= 1))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 xml:space="preserve">(a - c) * 2 * </w:t>
      </w:r>
      <w:proofErr w:type="spellStart"/>
      <w:r>
        <w:t>Math.PI</w:t>
      </w:r>
      <w:proofErr w:type="spellEnd"/>
      <w:r>
        <w:t xml:space="preserve"> / 0.4))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Out: function(a) {</w:t>
      </w:r>
    </w:p>
    <w:p w:rsidR="007F0CD9" w:rsidRDefault="007F0CD9" w:rsidP="007F0CD9">
      <w:pPr>
        <w:pStyle w:val="ListParagraph"/>
      </w:pPr>
      <w:r>
        <w:t xml:space="preserve">            var c, b = 0.1;</w:t>
      </w:r>
    </w:p>
    <w:p w:rsidR="007F0CD9" w:rsidRDefault="007F0CD9" w:rsidP="007F0CD9">
      <w:pPr>
        <w:pStyle w:val="ListParagraph"/>
      </w:pPr>
      <w:r>
        <w:t xml:space="preserve">            if (0 === a)</w:t>
      </w:r>
    </w:p>
    <w:p w:rsidR="007F0CD9" w:rsidRDefault="007F0CD9" w:rsidP="007F0CD9">
      <w:pPr>
        <w:pStyle w:val="ListParagraph"/>
      </w:pPr>
      <w:r>
        <w:t xml:space="preserve">                return 0;</w:t>
      </w:r>
    </w:p>
    <w:p w:rsidR="007F0CD9" w:rsidRDefault="007F0CD9" w:rsidP="007F0CD9">
      <w:pPr>
        <w:pStyle w:val="ListParagraph"/>
      </w:pPr>
      <w:r>
        <w:t xml:space="preserve">            if (1 === a)</w:t>
      </w:r>
    </w:p>
    <w:p w:rsidR="007F0CD9" w:rsidRDefault="007F0CD9" w:rsidP="007F0CD9">
      <w:pPr>
        <w:pStyle w:val="ListParagraph"/>
      </w:pPr>
      <w:r>
        <w:lastRenderedPageBreak/>
        <w:t xml:space="preserve">                return 1;</w:t>
      </w:r>
    </w:p>
    <w:p w:rsidR="007F0CD9" w:rsidRDefault="007F0CD9" w:rsidP="007F0CD9">
      <w:pPr>
        <w:pStyle w:val="ListParagraph"/>
      </w:pPr>
      <w:r>
        <w:t xml:space="preserve">            </w:t>
      </w:r>
      <w:proofErr w:type="gramStart"/>
      <w:r>
        <w:t>!b</w:t>
      </w:r>
      <w:proofErr w:type="gramEnd"/>
      <w:r>
        <w:t xml:space="preserve"> || 1 &gt; </w:t>
      </w:r>
      <w:proofErr w:type="gramStart"/>
      <w:r>
        <w:t>b ?</w:t>
      </w:r>
      <w:proofErr w:type="gramEnd"/>
      <w:r>
        <w:t xml:space="preserve"> (b = 1, c = 0.1</w:t>
      </w:r>
      <w:proofErr w:type="gramStart"/>
      <w:r>
        <w:t>) :</w:t>
      </w:r>
      <w:proofErr w:type="gramEnd"/>
      <w:r>
        <w:t xml:space="preserve"> c = 0.4 * </w:t>
      </w:r>
      <w:proofErr w:type="spellStart"/>
      <w:r>
        <w:t>Math.asin</w:t>
      </w:r>
      <w:proofErr w:type="spellEnd"/>
      <w:r>
        <w:t xml:space="preserve">(1 / b) / (2 * </w:t>
      </w:r>
      <w:proofErr w:type="spellStart"/>
      <w:r>
        <w:t>Math.PI</w:t>
      </w:r>
      <w:proofErr w:type="spellEnd"/>
      <w:r>
        <w:t>);</w:t>
      </w:r>
    </w:p>
    <w:p w:rsidR="007F0CD9" w:rsidRDefault="007F0CD9" w:rsidP="007F0CD9">
      <w:pPr>
        <w:pStyle w:val="ListParagraph"/>
      </w:pPr>
      <w:r>
        <w:t xml:space="preserve">            return b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2, - 10 * a)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(a - c) *</w:t>
      </w:r>
    </w:p>
    <w:p w:rsidR="007F0CD9" w:rsidRDefault="007F0CD9" w:rsidP="007F0CD9">
      <w:pPr>
        <w:pStyle w:val="ListParagraph"/>
      </w:pPr>
      <w:r>
        <w:t xml:space="preserve">            2 * </w:t>
      </w:r>
      <w:proofErr w:type="spellStart"/>
      <w:r>
        <w:t>Math.PI</w:t>
      </w:r>
      <w:proofErr w:type="spellEnd"/>
      <w:r>
        <w:t xml:space="preserve"> / 0.4) + 1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</w:t>
      </w:r>
      <w:proofErr w:type="spellStart"/>
      <w:r>
        <w:t>InOut</w:t>
      </w:r>
      <w:proofErr w:type="spellEnd"/>
      <w:r>
        <w:t>: function(a) {</w:t>
      </w:r>
    </w:p>
    <w:p w:rsidR="007F0CD9" w:rsidRDefault="007F0CD9" w:rsidP="007F0CD9">
      <w:pPr>
        <w:pStyle w:val="ListParagraph"/>
      </w:pPr>
      <w:r>
        <w:t xml:space="preserve">            var c, b = 0.1;</w:t>
      </w:r>
    </w:p>
    <w:p w:rsidR="007F0CD9" w:rsidRDefault="007F0CD9" w:rsidP="007F0CD9">
      <w:pPr>
        <w:pStyle w:val="ListParagraph"/>
      </w:pPr>
      <w:r>
        <w:t xml:space="preserve">            if (0 === a)</w:t>
      </w:r>
    </w:p>
    <w:p w:rsidR="007F0CD9" w:rsidRDefault="007F0CD9" w:rsidP="007F0CD9">
      <w:pPr>
        <w:pStyle w:val="ListParagraph"/>
      </w:pPr>
      <w:r>
        <w:t xml:space="preserve">                return 0;</w:t>
      </w:r>
    </w:p>
    <w:p w:rsidR="007F0CD9" w:rsidRDefault="007F0CD9" w:rsidP="007F0CD9">
      <w:pPr>
        <w:pStyle w:val="ListParagraph"/>
      </w:pPr>
      <w:r>
        <w:t xml:space="preserve">            if (1 === a)</w:t>
      </w:r>
    </w:p>
    <w:p w:rsidR="007F0CD9" w:rsidRDefault="007F0CD9" w:rsidP="007F0CD9">
      <w:pPr>
        <w:pStyle w:val="ListParagraph"/>
      </w:pPr>
      <w:r>
        <w:t xml:space="preserve">                return 1;</w:t>
      </w:r>
    </w:p>
    <w:p w:rsidR="007F0CD9" w:rsidRDefault="007F0CD9" w:rsidP="007F0CD9">
      <w:pPr>
        <w:pStyle w:val="ListParagraph"/>
      </w:pPr>
      <w:r>
        <w:t xml:space="preserve">            </w:t>
      </w:r>
      <w:proofErr w:type="gramStart"/>
      <w:r>
        <w:t>!b</w:t>
      </w:r>
      <w:proofErr w:type="gramEnd"/>
      <w:r>
        <w:t xml:space="preserve"> || 1 &gt; </w:t>
      </w:r>
      <w:proofErr w:type="gramStart"/>
      <w:r>
        <w:t>b ?</w:t>
      </w:r>
      <w:proofErr w:type="gramEnd"/>
      <w:r>
        <w:t xml:space="preserve"> (b = 1, c = 0.1</w:t>
      </w:r>
      <w:proofErr w:type="gramStart"/>
      <w:r>
        <w:t>) :</w:t>
      </w:r>
      <w:proofErr w:type="gramEnd"/>
      <w:r>
        <w:t xml:space="preserve"> c = 0.4 * </w:t>
      </w:r>
      <w:proofErr w:type="spellStart"/>
      <w:r>
        <w:t>Math.asin</w:t>
      </w:r>
      <w:proofErr w:type="spellEnd"/>
      <w:r>
        <w:t xml:space="preserve">(1 / b) / (2 * </w:t>
      </w:r>
      <w:proofErr w:type="spellStart"/>
      <w:r>
        <w:t>Math.PI</w:t>
      </w:r>
      <w:proofErr w:type="spellEnd"/>
      <w:r>
        <w:t>);</w:t>
      </w:r>
    </w:p>
    <w:p w:rsidR="007F0CD9" w:rsidRDefault="007F0CD9" w:rsidP="007F0CD9">
      <w:pPr>
        <w:pStyle w:val="ListParagraph"/>
      </w:pPr>
      <w:r>
        <w:t xml:space="preserve">            return 1 &gt; (a*=2</w:t>
      </w:r>
      <w:proofErr w:type="gramStart"/>
      <w:r>
        <w:t>)?-</w:t>
      </w:r>
      <w:proofErr w:type="gramEnd"/>
      <w:r>
        <w:t xml:space="preserve">0.5 * b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2, 10 * (a -= 1))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 xml:space="preserve">(a - c) * 2 * </w:t>
      </w:r>
      <w:proofErr w:type="spellStart"/>
      <w:r>
        <w:t>Math.PI</w:t>
      </w:r>
      <w:proofErr w:type="spellEnd"/>
      <w:r>
        <w:t xml:space="preserve"> / 0.4</w:t>
      </w:r>
      <w:proofErr w:type="gramStart"/>
      <w:r>
        <w:t>) :</w:t>
      </w:r>
      <w:proofErr w:type="gramEnd"/>
      <w:r>
        <w:t xml:space="preserve"> 0.5 * b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2, - 10 * (a -= 1))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 xml:space="preserve">(a - c) * 2 * </w:t>
      </w:r>
      <w:proofErr w:type="spellStart"/>
      <w:r>
        <w:t>Math.PI</w:t>
      </w:r>
      <w:proofErr w:type="spellEnd"/>
      <w:r>
        <w:t xml:space="preserve"> / 0.4) + 1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Back: {</w:t>
      </w:r>
    </w:p>
    <w:p w:rsidR="007F0CD9" w:rsidRDefault="007F0CD9" w:rsidP="007F0CD9">
      <w:pPr>
        <w:pStyle w:val="ListParagraph"/>
      </w:pPr>
      <w:r>
        <w:t xml:space="preserve">        In: function(a) {</w:t>
      </w:r>
    </w:p>
    <w:p w:rsidR="007F0CD9" w:rsidRDefault="007F0CD9" w:rsidP="007F0CD9">
      <w:pPr>
        <w:pStyle w:val="ListParagraph"/>
      </w:pPr>
      <w:r>
        <w:t xml:space="preserve">            return a * a * (2.70158 * a - 1.70158)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Out: function(a) {</w:t>
      </w:r>
    </w:p>
    <w:p w:rsidR="007F0CD9" w:rsidRDefault="007F0CD9" w:rsidP="007F0CD9">
      <w:pPr>
        <w:pStyle w:val="ListParagraph"/>
      </w:pPr>
      <w:r>
        <w:t xml:space="preserve">            return --a * a * (2.70158 * a + 1.70158) + 1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</w:t>
      </w:r>
      <w:proofErr w:type="spellStart"/>
      <w:r>
        <w:t>InOut</w:t>
      </w:r>
      <w:proofErr w:type="spellEnd"/>
      <w:r>
        <w:t>: function(a) {</w:t>
      </w:r>
    </w:p>
    <w:p w:rsidR="007F0CD9" w:rsidRDefault="007F0CD9" w:rsidP="007F0CD9">
      <w:pPr>
        <w:pStyle w:val="ListParagraph"/>
      </w:pPr>
      <w:r>
        <w:t xml:space="preserve">            return 1 &gt; (a*=2</w:t>
      </w:r>
      <w:proofErr w:type="gramStart"/>
      <w:r>
        <w:t>) ?</w:t>
      </w:r>
      <w:proofErr w:type="gramEnd"/>
      <w:r>
        <w:t xml:space="preserve"> 0.5 * a * a * (3.5949095 * a - 2.5949095</w:t>
      </w:r>
      <w:proofErr w:type="gramStart"/>
      <w:r>
        <w:t>) :</w:t>
      </w:r>
      <w:proofErr w:type="gramEnd"/>
      <w:r>
        <w:t xml:space="preserve"> 0.5 * ((a -= 2) * a * (3.5949095 * a + 2.5949095) + 2)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Bounce: {</w:t>
      </w:r>
    </w:p>
    <w:p w:rsidR="007F0CD9" w:rsidRDefault="007F0CD9" w:rsidP="007F0CD9">
      <w:pPr>
        <w:pStyle w:val="ListParagraph"/>
      </w:pPr>
      <w:r>
        <w:t xml:space="preserve">        In: function(a) {</w:t>
      </w:r>
    </w:p>
    <w:p w:rsidR="007F0CD9" w:rsidRDefault="007F0CD9" w:rsidP="007F0CD9">
      <w:pPr>
        <w:pStyle w:val="ListParagraph"/>
      </w:pPr>
      <w:r>
        <w:t xml:space="preserve">            return 1 -</w:t>
      </w:r>
    </w:p>
    <w:p w:rsidR="007F0CD9" w:rsidRDefault="007F0CD9" w:rsidP="007F0CD9">
      <w:pPr>
        <w:pStyle w:val="ListParagraph"/>
      </w:pPr>
      <w:r>
        <w:t xml:space="preserve">            </w:t>
      </w:r>
      <w:proofErr w:type="spellStart"/>
      <w:proofErr w:type="gramStart"/>
      <w:r>
        <w:t>TWEEN.Easing.Bounce.Out</w:t>
      </w:r>
      <w:proofErr w:type="spellEnd"/>
      <w:proofErr w:type="gramEnd"/>
      <w:r>
        <w:t>(1 - a)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Out: function(a) {</w:t>
      </w:r>
    </w:p>
    <w:p w:rsidR="007F0CD9" w:rsidRDefault="007F0CD9" w:rsidP="007F0CD9">
      <w:pPr>
        <w:pStyle w:val="ListParagraph"/>
      </w:pPr>
      <w:r>
        <w:t xml:space="preserve">            return a &lt; 1 / </w:t>
      </w:r>
      <w:proofErr w:type="gramStart"/>
      <w:r>
        <w:t>2.75 ?</w:t>
      </w:r>
      <w:proofErr w:type="gramEnd"/>
      <w:r>
        <w:t xml:space="preserve"> 7.5625 * a * </w:t>
      </w:r>
      <w:proofErr w:type="gramStart"/>
      <w:r>
        <w:t>a :</w:t>
      </w:r>
      <w:proofErr w:type="gramEnd"/>
      <w:r>
        <w:t xml:space="preserve"> a &lt; 2 / </w:t>
      </w:r>
      <w:proofErr w:type="gramStart"/>
      <w:r>
        <w:t>2.75 ?</w:t>
      </w:r>
      <w:proofErr w:type="gramEnd"/>
      <w:r>
        <w:t xml:space="preserve"> 7.5625 * (a -= 1.5 / 2.75) * a + </w:t>
      </w:r>
      <w:proofErr w:type="gramStart"/>
      <w:r>
        <w:t>0.75 :</w:t>
      </w:r>
      <w:proofErr w:type="gramEnd"/>
      <w:r>
        <w:t xml:space="preserve"> a &lt; 2.5 / </w:t>
      </w:r>
      <w:proofErr w:type="gramStart"/>
      <w:r>
        <w:t>2.75 ?</w:t>
      </w:r>
      <w:proofErr w:type="gramEnd"/>
      <w:r>
        <w:t xml:space="preserve"> 7.5625 * (a -= 2.25 / 2.75) * a + </w:t>
      </w:r>
      <w:proofErr w:type="gramStart"/>
      <w:r>
        <w:t>0.9375 :</w:t>
      </w:r>
      <w:proofErr w:type="gramEnd"/>
      <w:r>
        <w:t xml:space="preserve"> 7.5625 * (a -= 2.625 / 2.75) * a + 0.984375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</w:t>
      </w:r>
      <w:proofErr w:type="spellStart"/>
      <w:r>
        <w:t>InOut</w:t>
      </w:r>
      <w:proofErr w:type="spellEnd"/>
      <w:r>
        <w:t>: function(a) {</w:t>
      </w:r>
    </w:p>
    <w:p w:rsidR="007F0CD9" w:rsidRDefault="007F0CD9" w:rsidP="007F0CD9">
      <w:pPr>
        <w:pStyle w:val="ListParagraph"/>
      </w:pPr>
      <w:r>
        <w:t xml:space="preserve">            return 0.5 &gt; </w:t>
      </w:r>
      <w:proofErr w:type="gramStart"/>
      <w:r>
        <w:t>a ?</w:t>
      </w:r>
      <w:proofErr w:type="gramEnd"/>
      <w:r>
        <w:t xml:space="preserve"> 0.5 * </w:t>
      </w:r>
      <w:proofErr w:type="spellStart"/>
      <w:proofErr w:type="gramStart"/>
      <w:r>
        <w:t>TWEEN.Easing.Bounce.In</w:t>
      </w:r>
      <w:proofErr w:type="spellEnd"/>
      <w:proofErr w:type="gramEnd"/>
      <w:r>
        <w:t>(2 * a</w:t>
      </w:r>
      <w:proofErr w:type="gramStart"/>
      <w:r>
        <w:t>) :</w:t>
      </w:r>
      <w:proofErr w:type="gramEnd"/>
      <w:r>
        <w:t xml:space="preserve"> 0.5 * </w:t>
      </w:r>
      <w:proofErr w:type="spellStart"/>
      <w:proofErr w:type="gramStart"/>
      <w:r>
        <w:t>TWEEN.Easing.Bounce.Out</w:t>
      </w:r>
      <w:proofErr w:type="spellEnd"/>
      <w:proofErr w:type="gramEnd"/>
      <w:r>
        <w:t>(2 * a - 1) + 0.5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lastRenderedPageBreak/>
        <w:t xml:space="preserve">    }</w:t>
      </w:r>
    </w:p>
    <w:p w:rsidR="007F0CD9" w:rsidRDefault="007F0CD9" w:rsidP="007F0CD9">
      <w:pPr>
        <w:pStyle w:val="ListParagraph"/>
      </w:pPr>
      <w:r>
        <w:t>};</w:t>
      </w:r>
    </w:p>
    <w:p w:rsidR="007F0CD9" w:rsidRDefault="007F0CD9" w:rsidP="007F0CD9">
      <w:pPr>
        <w:pStyle w:val="ListParagraph"/>
      </w:pPr>
      <w:proofErr w:type="spellStart"/>
      <w:r>
        <w:t>TWEEN.Interpolation</w:t>
      </w:r>
      <w:proofErr w:type="spellEnd"/>
      <w:r>
        <w:t xml:space="preserve"> = {</w:t>
      </w:r>
    </w:p>
    <w:p w:rsidR="007F0CD9" w:rsidRDefault="007F0CD9" w:rsidP="007F0CD9">
      <w:pPr>
        <w:pStyle w:val="ListParagraph"/>
      </w:pPr>
      <w:r>
        <w:t xml:space="preserve">    Linear: </w:t>
      </w:r>
      <w:proofErr w:type="gramStart"/>
      <w:r>
        <w:t>function(</w:t>
      </w:r>
      <w:proofErr w:type="gramEnd"/>
      <w:r>
        <w:t>a, c) {</w:t>
      </w:r>
    </w:p>
    <w:p w:rsidR="007F0CD9" w:rsidRDefault="007F0CD9" w:rsidP="007F0CD9">
      <w:pPr>
        <w:pStyle w:val="ListParagraph"/>
      </w:pPr>
      <w:r>
        <w:t xml:space="preserve">        var b = </w:t>
      </w:r>
      <w:proofErr w:type="spellStart"/>
      <w:proofErr w:type="gramStart"/>
      <w:r>
        <w:t>a.length</w:t>
      </w:r>
      <w:proofErr w:type="spellEnd"/>
      <w:proofErr w:type="gramEnd"/>
      <w:r>
        <w:t xml:space="preserve"> - 1, d = b * c, e = </w:t>
      </w:r>
      <w:proofErr w:type="spellStart"/>
      <w:r>
        <w:t>Math.floor</w:t>
      </w:r>
      <w:proofErr w:type="spellEnd"/>
      <w:r>
        <w:t xml:space="preserve">(d), f = </w:t>
      </w:r>
      <w:proofErr w:type="spellStart"/>
      <w:proofErr w:type="gramStart"/>
      <w:r>
        <w:t>TWEEN.Interpolation.Utils.Linear</w:t>
      </w:r>
      <w:proofErr w:type="spellEnd"/>
      <w:proofErr w:type="gramEnd"/>
      <w:r>
        <w:t>;</w:t>
      </w:r>
    </w:p>
    <w:p w:rsidR="007F0CD9" w:rsidRDefault="007F0CD9" w:rsidP="007F0CD9">
      <w:pPr>
        <w:pStyle w:val="ListParagraph"/>
      </w:pPr>
      <w:r>
        <w:t xml:space="preserve">        return 0 &gt; </w:t>
      </w:r>
      <w:proofErr w:type="gramStart"/>
      <w:r>
        <w:t>c ?</w:t>
      </w:r>
      <w:proofErr w:type="gramEnd"/>
      <w:r>
        <w:t xml:space="preserve"> f(</w:t>
      </w:r>
      <w:proofErr w:type="gramStart"/>
      <w:r>
        <w:t>a[</w:t>
      </w:r>
      <w:proofErr w:type="gramEnd"/>
      <w:r>
        <w:t xml:space="preserve">0], </w:t>
      </w:r>
      <w:proofErr w:type="gramStart"/>
      <w:r>
        <w:t>a[</w:t>
      </w:r>
      <w:proofErr w:type="gramEnd"/>
      <w:r>
        <w:t>1], d</w:t>
      </w:r>
      <w:proofErr w:type="gramStart"/>
      <w:r>
        <w:t>) :</w:t>
      </w:r>
      <w:proofErr w:type="gramEnd"/>
      <w:r>
        <w:t xml:space="preserve"> 1 &lt; </w:t>
      </w:r>
      <w:proofErr w:type="gramStart"/>
      <w:r>
        <w:t>c ?</w:t>
      </w:r>
      <w:proofErr w:type="gramEnd"/>
      <w:r>
        <w:t xml:space="preserve"> f(a[b], </w:t>
      </w:r>
      <w:proofErr w:type="gramStart"/>
      <w:r>
        <w:t>a[</w:t>
      </w:r>
      <w:proofErr w:type="gramEnd"/>
      <w:r>
        <w:t>b - 1], b - d</w:t>
      </w:r>
      <w:proofErr w:type="gramStart"/>
      <w:r>
        <w:t>) :</w:t>
      </w:r>
      <w:proofErr w:type="gramEnd"/>
      <w:r>
        <w:t xml:space="preserve"> f(a[e], </w:t>
      </w:r>
      <w:proofErr w:type="gramStart"/>
      <w:r>
        <w:t>a[</w:t>
      </w:r>
      <w:proofErr w:type="gramEnd"/>
      <w:r>
        <w:t xml:space="preserve">e + 1 &gt; </w:t>
      </w:r>
      <w:proofErr w:type="gramStart"/>
      <w:r>
        <w:t>b ?</w:t>
      </w:r>
      <w:proofErr w:type="gramEnd"/>
      <w:r>
        <w:t xml:space="preserve"> b: e + 1], d - e)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Bezier: </w:t>
      </w:r>
      <w:proofErr w:type="gramStart"/>
      <w:r>
        <w:t>function(</w:t>
      </w:r>
      <w:proofErr w:type="gramEnd"/>
      <w:r>
        <w:t>a, c) {</w:t>
      </w:r>
    </w:p>
    <w:p w:rsidR="007F0CD9" w:rsidRDefault="007F0CD9" w:rsidP="007F0CD9">
      <w:pPr>
        <w:pStyle w:val="ListParagraph"/>
      </w:pPr>
      <w:r>
        <w:t xml:space="preserve">        var b = 0, d = </w:t>
      </w:r>
      <w:proofErr w:type="spellStart"/>
      <w:proofErr w:type="gramStart"/>
      <w:r>
        <w:t>a.length</w:t>
      </w:r>
      <w:proofErr w:type="spellEnd"/>
      <w:proofErr w:type="gramEnd"/>
      <w:r>
        <w:t xml:space="preserve"> - 1, e = </w:t>
      </w:r>
      <w:proofErr w:type="spellStart"/>
      <w:r>
        <w:t>Math.pow</w:t>
      </w:r>
      <w:proofErr w:type="spellEnd"/>
      <w:r>
        <w:t xml:space="preserve">, f = </w:t>
      </w:r>
      <w:proofErr w:type="spellStart"/>
      <w:proofErr w:type="gramStart"/>
      <w:r>
        <w:t>TWEEN.Interpolation.Utils.Bernstein</w:t>
      </w:r>
      <w:proofErr w:type="spellEnd"/>
      <w:proofErr w:type="gramEnd"/>
      <w:r>
        <w:t>, h;</w:t>
      </w:r>
    </w:p>
    <w:p w:rsidR="007F0CD9" w:rsidRDefault="007F0CD9" w:rsidP="007F0CD9">
      <w:pPr>
        <w:pStyle w:val="ListParagraph"/>
      </w:pPr>
      <w:r>
        <w:t xml:space="preserve">        for (h = 0; h &lt;= d; h++)</w:t>
      </w:r>
    </w:p>
    <w:p w:rsidR="007F0CD9" w:rsidRDefault="007F0CD9" w:rsidP="007F0CD9">
      <w:pPr>
        <w:pStyle w:val="ListParagraph"/>
      </w:pPr>
      <w:r>
        <w:t xml:space="preserve">            b += </w:t>
      </w:r>
      <w:proofErr w:type="gramStart"/>
      <w:r>
        <w:t>e(</w:t>
      </w:r>
      <w:proofErr w:type="gramEnd"/>
      <w:r>
        <w:t xml:space="preserve">1 - c, d - h) * </w:t>
      </w:r>
      <w:proofErr w:type="gramStart"/>
      <w:r>
        <w:t>e(</w:t>
      </w:r>
      <w:proofErr w:type="gramEnd"/>
      <w:r>
        <w:t xml:space="preserve">c, h) * a[h] * </w:t>
      </w:r>
      <w:proofErr w:type="gramStart"/>
      <w:r>
        <w:t>f(</w:t>
      </w:r>
      <w:proofErr w:type="gramEnd"/>
      <w:r>
        <w:t>d, h);</w:t>
      </w:r>
    </w:p>
    <w:p w:rsidR="007F0CD9" w:rsidRDefault="007F0CD9" w:rsidP="007F0CD9">
      <w:pPr>
        <w:pStyle w:val="ListParagraph"/>
      </w:pPr>
      <w:r>
        <w:t xml:space="preserve">        return b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</w:t>
      </w:r>
      <w:proofErr w:type="spellStart"/>
      <w:r>
        <w:t>CatmullRom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a, c) {</w:t>
      </w:r>
    </w:p>
    <w:p w:rsidR="007F0CD9" w:rsidRDefault="007F0CD9" w:rsidP="007F0CD9">
      <w:pPr>
        <w:pStyle w:val="ListParagraph"/>
      </w:pPr>
      <w:r>
        <w:t xml:space="preserve">        var b = </w:t>
      </w:r>
      <w:proofErr w:type="spellStart"/>
      <w:proofErr w:type="gramStart"/>
      <w:r>
        <w:t>a.length</w:t>
      </w:r>
      <w:proofErr w:type="spellEnd"/>
      <w:proofErr w:type="gramEnd"/>
      <w:r>
        <w:t xml:space="preserve"> - 1, d = b * c, e = </w:t>
      </w:r>
      <w:proofErr w:type="spellStart"/>
      <w:r>
        <w:t>Math.floor</w:t>
      </w:r>
      <w:proofErr w:type="spellEnd"/>
      <w:r>
        <w:t xml:space="preserve">(d), f = </w:t>
      </w:r>
      <w:proofErr w:type="spellStart"/>
      <w:proofErr w:type="gramStart"/>
      <w:r>
        <w:t>TWEEN.Interpolation.Utils.CatmullRom</w:t>
      </w:r>
      <w:proofErr w:type="spellEnd"/>
      <w:proofErr w:type="gramEnd"/>
      <w:r>
        <w:t>;</w:t>
      </w:r>
    </w:p>
    <w:p w:rsidR="007F0CD9" w:rsidRDefault="007F0CD9" w:rsidP="007F0CD9">
      <w:pPr>
        <w:pStyle w:val="ListParagraph"/>
      </w:pPr>
      <w:r>
        <w:t xml:space="preserve">        return </w:t>
      </w:r>
      <w:proofErr w:type="gramStart"/>
      <w:r>
        <w:t>a[</w:t>
      </w:r>
      <w:proofErr w:type="gramEnd"/>
      <w:r>
        <w:t>0] === a[b</w:t>
      </w:r>
      <w:proofErr w:type="gramStart"/>
      <w:r>
        <w:t>] ?</w:t>
      </w:r>
      <w:proofErr w:type="gramEnd"/>
      <w:r>
        <w:t xml:space="preserve"> (0 &gt; c &amp;&amp; (e = </w:t>
      </w:r>
      <w:proofErr w:type="spellStart"/>
      <w:r>
        <w:t>Math.floor</w:t>
      </w:r>
      <w:proofErr w:type="spellEnd"/>
      <w:r>
        <w:t xml:space="preserve">(d = b * (1 + c))), </w:t>
      </w:r>
      <w:proofErr w:type="gramStart"/>
      <w:r>
        <w:t>f(a[</w:t>
      </w:r>
      <w:proofErr w:type="gramEnd"/>
      <w:r>
        <w:t>(e -</w:t>
      </w:r>
    </w:p>
    <w:p w:rsidR="007F0CD9" w:rsidRDefault="007F0CD9" w:rsidP="007F0CD9">
      <w:pPr>
        <w:pStyle w:val="ListParagraph"/>
      </w:pPr>
      <w:r>
        <w:t xml:space="preserve">        1 + b)%b], a[e], a[(e + 1)%b], a[(e + 2)%b], d - e)) : 0 &gt; c ? a[0] - (f(a[0], a[0], a[1], a[1], - d) - a[0]) : 1 &lt; c ? a[b] - (f(a[b], a[b], a[b - 1], a[b - 1], d - b) - a[b]) : f(a[e ? e - 1: 0], a[e], a[b &lt; e + 1 ? b: e + 1], a[b &lt; e + 2 ? b: e + 2], d - e)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Utils: {</w:t>
      </w:r>
    </w:p>
    <w:p w:rsidR="007F0CD9" w:rsidRDefault="007F0CD9" w:rsidP="007F0CD9">
      <w:pPr>
        <w:pStyle w:val="ListParagraph"/>
      </w:pPr>
      <w:r>
        <w:t xml:space="preserve">        Linear: </w:t>
      </w:r>
      <w:proofErr w:type="gramStart"/>
      <w:r>
        <w:t>function(</w:t>
      </w:r>
      <w:proofErr w:type="gramEnd"/>
      <w:r>
        <w:t>a, c, b) {</w:t>
      </w:r>
    </w:p>
    <w:p w:rsidR="007F0CD9" w:rsidRDefault="007F0CD9" w:rsidP="007F0CD9">
      <w:pPr>
        <w:pStyle w:val="ListParagraph"/>
      </w:pPr>
      <w:r>
        <w:t xml:space="preserve">            return (c - a) * b + a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Bernstein: </w:t>
      </w:r>
      <w:proofErr w:type="gramStart"/>
      <w:r>
        <w:t>function(</w:t>
      </w:r>
      <w:proofErr w:type="gramEnd"/>
      <w:r>
        <w:t>a, c) {</w:t>
      </w:r>
    </w:p>
    <w:p w:rsidR="007F0CD9" w:rsidRDefault="007F0CD9" w:rsidP="007F0CD9">
      <w:pPr>
        <w:pStyle w:val="ListParagraph"/>
      </w:pPr>
      <w:r>
        <w:t xml:space="preserve">            var b = </w:t>
      </w:r>
      <w:proofErr w:type="spellStart"/>
      <w:proofErr w:type="gramStart"/>
      <w:r>
        <w:t>TWEEN.Interpolation.Utils.Factorial</w:t>
      </w:r>
      <w:proofErr w:type="spellEnd"/>
      <w:proofErr w:type="gramEnd"/>
      <w:r>
        <w:t>;</w:t>
      </w:r>
    </w:p>
    <w:p w:rsidR="007F0CD9" w:rsidRDefault="007F0CD9" w:rsidP="007F0CD9">
      <w:pPr>
        <w:pStyle w:val="ListParagraph"/>
      </w:pPr>
      <w:r>
        <w:t xml:space="preserve">            return b(a) / b(c) / </w:t>
      </w:r>
      <w:proofErr w:type="gramStart"/>
      <w:r>
        <w:t>b(</w:t>
      </w:r>
      <w:proofErr w:type="gramEnd"/>
      <w:r>
        <w:t>a - c)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Factorial: </w:t>
      </w:r>
      <w:proofErr w:type="gramStart"/>
      <w:r>
        <w:t>function(</w:t>
      </w:r>
      <w:proofErr w:type="gramEnd"/>
      <w:r>
        <w:t>) {</w:t>
      </w:r>
    </w:p>
    <w:p w:rsidR="007F0CD9" w:rsidRDefault="007F0CD9" w:rsidP="007F0CD9">
      <w:pPr>
        <w:pStyle w:val="ListParagraph"/>
      </w:pPr>
      <w:r>
        <w:t xml:space="preserve">            var a = [1];</w:t>
      </w:r>
    </w:p>
    <w:p w:rsidR="007F0CD9" w:rsidRDefault="007F0CD9" w:rsidP="007F0CD9">
      <w:pPr>
        <w:pStyle w:val="ListParagraph"/>
      </w:pPr>
      <w:r>
        <w:t xml:space="preserve">            return function(c) {</w:t>
      </w:r>
    </w:p>
    <w:p w:rsidR="007F0CD9" w:rsidRDefault="007F0CD9" w:rsidP="007F0CD9">
      <w:pPr>
        <w:pStyle w:val="ListParagraph"/>
      </w:pPr>
      <w:r>
        <w:t xml:space="preserve">                var b = 1, d;</w:t>
      </w:r>
    </w:p>
    <w:p w:rsidR="007F0CD9" w:rsidRDefault="007F0CD9" w:rsidP="007F0CD9">
      <w:pPr>
        <w:pStyle w:val="ListParagraph"/>
      </w:pPr>
      <w:r>
        <w:t xml:space="preserve">                if (a[c])</w:t>
      </w:r>
    </w:p>
    <w:p w:rsidR="007F0CD9" w:rsidRDefault="007F0CD9" w:rsidP="007F0CD9">
      <w:pPr>
        <w:pStyle w:val="ListParagraph"/>
      </w:pPr>
      <w:r>
        <w:t xml:space="preserve">                    return a[c];</w:t>
      </w:r>
    </w:p>
    <w:p w:rsidR="007F0CD9" w:rsidRDefault="007F0CD9" w:rsidP="007F0CD9">
      <w:pPr>
        <w:pStyle w:val="ListParagraph"/>
      </w:pPr>
      <w:r>
        <w:t xml:space="preserve">                for (d = c; 1 &lt; d; d--)</w:t>
      </w:r>
    </w:p>
    <w:p w:rsidR="007F0CD9" w:rsidRDefault="007F0CD9" w:rsidP="007F0CD9">
      <w:pPr>
        <w:pStyle w:val="ListParagraph"/>
      </w:pPr>
      <w:r>
        <w:t xml:space="preserve">                    b*=d;</w:t>
      </w:r>
    </w:p>
    <w:p w:rsidR="007F0CD9" w:rsidRDefault="007F0CD9" w:rsidP="007F0CD9">
      <w:pPr>
        <w:pStyle w:val="ListParagraph"/>
      </w:pPr>
      <w:r>
        <w:t xml:space="preserve">                return a[c] = b</w:t>
      </w:r>
    </w:p>
    <w:p w:rsidR="007F0CD9" w:rsidRDefault="007F0CD9" w:rsidP="007F0CD9">
      <w:pPr>
        <w:pStyle w:val="ListParagraph"/>
      </w:pPr>
      <w:r>
        <w:t xml:space="preserve">            }</w:t>
      </w:r>
    </w:p>
    <w:p w:rsidR="007F0CD9" w:rsidRDefault="007F0CD9" w:rsidP="007F0CD9">
      <w:pPr>
        <w:pStyle w:val="ListParagraph"/>
      </w:pPr>
      <w:r>
        <w:t xml:space="preserve">        }(),</w:t>
      </w:r>
    </w:p>
    <w:p w:rsidR="007F0CD9" w:rsidRDefault="007F0CD9" w:rsidP="007F0CD9">
      <w:pPr>
        <w:pStyle w:val="ListParagraph"/>
      </w:pPr>
      <w:r>
        <w:lastRenderedPageBreak/>
        <w:t xml:space="preserve">        </w:t>
      </w:r>
      <w:proofErr w:type="spellStart"/>
      <w:r>
        <w:t>CatmullRom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a, c, b, d, e) {</w:t>
      </w:r>
    </w:p>
    <w:p w:rsidR="007F0CD9" w:rsidRDefault="007F0CD9" w:rsidP="007F0CD9">
      <w:pPr>
        <w:pStyle w:val="ListParagraph"/>
      </w:pPr>
      <w:r>
        <w:t xml:space="preserve">            var a = 0.5 * (b - a), d = 0.5 * (d - c), f =</w:t>
      </w:r>
    </w:p>
    <w:p w:rsidR="007F0CD9" w:rsidRDefault="007F0CD9" w:rsidP="007F0CD9">
      <w:pPr>
        <w:pStyle w:val="ListParagraph"/>
      </w:pPr>
      <w:r>
        <w:t xml:space="preserve">            e * e;</w:t>
      </w:r>
    </w:p>
    <w:p w:rsidR="007F0CD9" w:rsidRDefault="007F0CD9" w:rsidP="007F0CD9">
      <w:pPr>
        <w:pStyle w:val="ListParagraph"/>
      </w:pPr>
      <w:r>
        <w:t xml:space="preserve">            return (2 * c - 2 * b + a + d) * e * f + </w:t>
      </w:r>
      <w:proofErr w:type="gramStart"/>
      <w:r>
        <w:t>( -</w:t>
      </w:r>
      <w:proofErr w:type="gramEnd"/>
      <w:r>
        <w:t xml:space="preserve"> 3 * c + 3 * b - 2 * a - d) * f + a * e + c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}</w:t>
      </w:r>
    </w:p>
    <w:p w:rsidR="007F0CD9" w:rsidRDefault="007F0CD9" w:rsidP="007F0CD9">
      <w:pPr>
        <w:pStyle w:val="ListParagraph"/>
      </w:pPr>
      <w:r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/**</w:t>
      </w:r>
    </w:p>
    <w:p w:rsidR="007F0CD9" w:rsidRDefault="007F0CD9" w:rsidP="007F0CD9">
      <w:pPr>
        <w:pStyle w:val="ListParagraph"/>
      </w:pPr>
      <w:r>
        <w:t xml:space="preserve"> * @author Eberhard Graether / http://egraether.com/</w:t>
      </w:r>
    </w:p>
    <w:p w:rsidR="007F0CD9" w:rsidRDefault="007F0CD9" w:rsidP="007F0CD9">
      <w:pPr>
        <w:pStyle w:val="ListParagraph"/>
      </w:pPr>
      <w:r>
        <w:t xml:space="preserve"> * @author Mark Lundin </w:t>
      </w:r>
      <w:r>
        <w:tab/>
        <w:t>/ http://mark-lundin.com</w:t>
      </w:r>
    </w:p>
    <w:p w:rsidR="007F0CD9" w:rsidRDefault="007F0CD9" w:rsidP="007F0CD9">
      <w:pPr>
        <w:pStyle w:val="ListParagraph"/>
      </w:pPr>
      <w:r>
        <w:t xml:space="preserve"> */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proofErr w:type="spellStart"/>
      <w:r>
        <w:t>THREE.TrackballControls</w:t>
      </w:r>
      <w:proofErr w:type="spellEnd"/>
      <w:r>
        <w:t xml:space="preserve"> = function </w:t>
      </w:r>
      <w:proofErr w:type="gramStart"/>
      <w:r>
        <w:t>( object</w:t>
      </w:r>
      <w:proofErr w:type="gramEnd"/>
      <w:r>
        <w:t xml:space="preserve">, </w:t>
      </w:r>
      <w:proofErr w:type="spellStart"/>
      <w:proofErr w:type="gramStart"/>
      <w:r>
        <w:t>domElement</w:t>
      </w:r>
      <w:proofErr w:type="spellEnd"/>
      <w:r>
        <w:t xml:space="preserve">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_this = this;</w:t>
      </w:r>
    </w:p>
    <w:p w:rsidR="007F0CD9" w:rsidRDefault="007F0CD9" w:rsidP="007F0CD9">
      <w:pPr>
        <w:pStyle w:val="ListParagraph"/>
      </w:pPr>
      <w:r>
        <w:tab/>
        <w:t xml:space="preserve">var STATE = </w:t>
      </w:r>
      <w:proofErr w:type="gramStart"/>
      <w:r>
        <w:t>{ NONE</w:t>
      </w:r>
      <w:proofErr w:type="gramEnd"/>
      <w:r>
        <w:t xml:space="preserve">: -1, ROTATE: 0, ZOOM: 1, PAN: 2, TOUCH_ROTATE: 3, TOUCH_ZOOM: 4, TOUCH_PAN: </w:t>
      </w:r>
      <w:proofErr w:type="gramStart"/>
      <w:r>
        <w:t>5 }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this.object</w:t>
      </w:r>
      <w:proofErr w:type="spellEnd"/>
      <w:proofErr w:type="gramEnd"/>
      <w:r>
        <w:t xml:space="preserve"> = object;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this.domElement</w:t>
      </w:r>
      <w:proofErr w:type="spellEnd"/>
      <w:proofErr w:type="gramEnd"/>
      <w:r>
        <w:t xml:space="preserve"> = </w:t>
      </w:r>
      <w:proofErr w:type="gramStart"/>
      <w:r>
        <w:t xml:space="preserve">( </w:t>
      </w:r>
      <w:proofErr w:type="spellStart"/>
      <w:r>
        <w:t>domElement</w:t>
      </w:r>
      <w:proofErr w:type="spellEnd"/>
      <w:r>
        <w:t xml:space="preserve"> !=</w:t>
      </w:r>
      <w:proofErr w:type="gramEnd"/>
      <w:r>
        <w:t xml:space="preserve">= </w:t>
      </w:r>
      <w:proofErr w:type="gramStart"/>
      <w:r>
        <w:t>undefined )</w:t>
      </w:r>
      <w:proofErr w:type="gramEnd"/>
      <w:r>
        <w:t xml:space="preserve"> ? </w:t>
      </w:r>
      <w:proofErr w:type="spellStart"/>
      <w:proofErr w:type="gramStart"/>
      <w:r>
        <w:t>domElement</w:t>
      </w:r>
      <w:proofErr w:type="spellEnd"/>
      <w:r>
        <w:t xml:space="preserve"> :</w:t>
      </w:r>
      <w:proofErr w:type="gramEnd"/>
      <w:r>
        <w:t xml:space="preserve"> document;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 API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this.enabled</w:t>
      </w:r>
      <w:proofErr w:type="spellEnd"/>
      <w:proofErr w:type="gramEnd"/>
      <w:r>
        <w:t xml:space="preserve"> = true;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this.screen</w:t>
      </w:r>
      <w:proofErr w:type="spellEnd"/>
      <w:proofErr w:type="gramEnd"/>
      <w:r>
        <w:t xml:space="preserve"> = </w:t>
      </w:r>
      <w:proofErr w:type="gramStart"/>
      <w:r>
        <w:t>{ left</w:t>
      </w:r>
      <w:proofErr w:type="gramEnd"/>
      <w:r>
        <w:t xml:space="preserve">: 0, top: 0, width: 0, height: </w:t>
      </w:r>
      <w:proofErr w:type="gramStart"/>
      <w:r>
        <w:t>0 }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this.rotateSpeed</w:t>
      </w:r>
      <w:proofErr w:type="spellEnd"/>
      <w:proofErr w:type="gramEnd"/>
      <w:r>
        <w:t xml:space="preserve"> = 1.0;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this.zoomSpeed</w:t>
      </w:r>
      <w:proofErr w:type="spellEnd"/>
      <w:proofErr w:type="gramEnd"/>
      <w:r>
        <w:t xml:space="preserve"> = 1.2;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this.panSpeed</w:t>
      </w:r>
      <w:proofErr w:type="spellEnd"/>
      <w:proofErr w:type="gramEnd"/>
      <w:r>
        <w:t xml:space="preserve"> = 0.3;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this.noRotate</w:t>
      </w:r>
      <w:proofErr w:type="spellEnd"/>
      <w:proofErr w:type="gramEnd"/>
      <w:r>
        <w:t xml:space="preserve"> = false;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this.noZoom</w:t>
      </w:r>
      <w:proofErr w:type="spellEnd"/>
      <w:proofErr w:type="gramEnd"/>
      <w:r>
        <w:t xml:space="preserve"> = false;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this.noPan</w:t>
      </w:r>
      <w:proofErr w:type="spellEnd"/>
      <w:proofErr w:type="gramEnd"/>
      <w:r>
        <w:t xml:space="preserve"> = false;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this.noRoll</w:t>
      </w:r>
      <w:proofErr w:type="spellEnd"/>
      <w:proofErr w:type="gramEnd"/>
      <w:r>
        <w:t xml:space="preserve"> = false;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this.staticMoving</w:t>
      </w:r>
      <w:proofErr w:type="spellEnd"/>
      <w:proofErr w:type="gramEnd"/>
      <w:r>
        <w:t xml:space="preserve"> = false;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this.dynamicDampingFactor</w:t>
      </w:r>
      <w:proofErr w:type="spellEnd"/>
      <w:proofErr w:type="gramEnd"/>
      <w:r>
        <w:t xml:space="preserve"> = 0.2;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this.minDistance</w:t>
      </w:r>
      <w:proofErr w:type="spellEnd"/>
      <w:proofErr w:type="gramEnd"/>
      <w:r>
        <w:t xml:space="preserve"> = 0;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this.maxDistance</w:t>
      </w:r>
      <w:proofErr w:type="spellEnd"/>
      <w:proofErr w:type="gramEnd"/>
      <w:r>
        <w:t xml:space="preserve"> = Infinity;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this.keys</w:t>
      </w:r>
      <w:proofErr w:type="spellEnd"/>
      <w:proofErr w:type="gramEnd"/>
      <w:r>
        <w:t xml:space="preserve"> = [ 65 /*A*/, 83 /*S*/, 68 /*D*</w:t>
      </w:r>
      <w:proofErr w:type="gramStart"/>
      <w:r>
        <w:t>/ ]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 internals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this.target</w:t>
      </w:r>
      <w:proofErr w:type="spellEnd"/>
      <w:proofErr w:type="gramEnd"/>
      <w:r>
        <w:t xml:space="preserve"> = new THREE.Vector3();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EPS = 0.000001;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var </w:t>
      </w:r>
      <w:proofErr w:type="spellStart"/>
      <w:r>
        <w:t>lastPosition</w:t>
      </w:r>
      <w:proofErr w:type="spellEnd"/>
      <w:r>
        <w:t xml:space="preserve"> = new THREE.Vector3();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_state = STATE.NONE,</w:t>
      </w:r>
    </w:p>
    <w:p w:rsidR="007F0CD9" w:rsidRDefault="007F0CD9" w:rsidP="007F0CD9">
      <w:pPr>
        <w:pStyle w:val="ListParagraph"/>
      </w:pPr>
      <w:r>
        <w:tab/>
        <w:t>_</w:t>
      </w:r>
      <w:proofErr w:type="spellStart"/>
      <w:r>
        <w:t>prevState</w:t>
      </w:r>
      <w:proofErr w:type="spellEnd"/>
      <w:r>
        <w:t xml:space="preserve"> = STATE.NONE,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_eye = new THREE.Vector3(),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_</w:t>
      </w:r>
      <w:proofErr w:type="spellStart"/>
      <w:r>
        <w:t>rotateStart</w:t>
      </w:r>
      <w:proofErr w:type="spellEnd"/>
      <w:r>
        <w:t xml:space="preserve"> = new THREE.Vector3(),</w:t>
      </w:r>
    </w:p>
    <w:p w:rsidR="007F0CD9" w:rsidRDefault="007F0CD9" w:rsidP="007F0CD9">
      <w:pPr>
        <w:pStyle w:val="ListParagraph"/>
      </w:pPr>
      <w:r>
        <w:tab/>
        <w:t>_</w:t>
      </w:r>
      <w:proofErr w:type="spellStart"/>
      <w:r>
        <w:t>rotateEnd</w:t>
      </w:r>
      <w:proofErr w:type="spellEnd"/>
      <w:r>
        <w:t xml:space="preserve"> = new THREE.Vector3(),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_</w:t>
      </w:r>
      <w:proofErr w:type="spellStart"/>
      <w:r>
        <w:t>zoomStart</w:t>
      </w:r>
      <w:proofErr w:type="spellEnd"/>
      <w:r>
        <w:t xml:space="preserve"> = new THREE.Vector2(),</w:t>
      </w:r>
    </w:p>
    <w:p w:rsidR="007F0CD9" w:rsidRDefault="007F0CD9" w:rsidP="007F0CD9">
      <w:pPr>
        <w:pStyle w:val="ListParagraph"/>
      </w:pPr>
      <w:r>
        <w:tab/>
        <w:t>_</w:t>
      </w:r>
      <w:proofErr w:type="spellStart"/>
      <w:r>
        <w:t>zoomEnd</w:t>
      </w:r>
      <w:proofErr w:type="spellEnd"/>
      <w:r>
        <w:t xml:space="preserve"> = new THREE.Vector2(),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_</w:t>
      </w:r>
      <w:proofErr w:type="spellStart"/>
      <w:r>
        <w:t>touchZoomDistanceStart</w:t>
      </w:r>
      <w:proofErr w:type="spellEnd"/>
      <w:r>
        <w:t xml:space="preserve"> = 0,</w:t>
      </w:r>
    </w:p>
    <w:p w:rsidR="007F0CD9" w:rsidRDefault="007F0CD9" w:rsidP="007F0CD9">
      <w:pPr>
        <w:pStyle w:val="ListParagraph"/>
      </w:pPr>
      <w:r>
        <w:tab/>
        <w:t>_</w:t>
      </w:r>
      <w:proofErr w:type="spellStart"/>
      <w:r>
        <w:t>touchZoomDistanceEnd</w:t>
      </w:r>
      <w:proofErr w:type="spellEnd"/>
      <w:r>
        <w:t xml:space="preserve"> = 0,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_</w:t>
      </w:r>
      <w:proofErr w:type="spellStart"/>
      <w:r>
        <w:t>panStart</w:t>
      </w:r>
      <w:proofErr w:type="spellEnd"/>
      <w:r>
        <w:t xml:space="preserve"> = new THREE.Vector2(),</w:t>
      </w:r>
    </w:p>
    <w:p w:rsidR="007F0CD9" w:rsidRDefault="007F0CD9" w:rsidP="007F0CD9">
      <w:pPr>
        <w:pStyle w:val="ListParagraph"/>
      </w:pPr>
      <w:r>
        <w:tab/>
        <w:t>_</w:t>
      </w:r>
      <w:proofErr w:type="spellStart"/>
      <w:r>
        <w:t>panEnd</w:t>
      </w:r>
      <w:proofErr w:type="spellEnd"/>
      <w:r>
        <w:t xml:space="preserve"> = new THREE.Vector2();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 for reset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gramStart"/>
      <w:r>
        <w:t>this.target</w:t>
      </w:r>
      <w:proofErr w:type="gramEnd"/>
      <w:r>
        <w:t xml:space="preserve">0 = </w:t>
      </w:r>
      <w:proofErr w:type="spellStart"/>
      <w:proofErr w:type="gramStart"/>
      <w:r>
        <w:t>this.target</w:t>
      </w:r>
      <w:proofErr w:type="gramEnd"/>
      <w:r>
        <w:t>.</w:t>
      </w:r>
      <w:proofErr w:type="gramStart"/>
      <w:r>
        <w:t>clone</w:t>
      </w:r>
      <w:proofErr w:type="spellEnd"/>
      <w:r>
        <w:t>(</w:t>
      </w:r>
      <w:proofErr w:type="gramEnd"/>
      <w:r>
        <w:t>);</w:t>
      </w:r>
    </w:p>
    <w:p w:rsidR="007F0CD9" w:rsidRDefault="007F0CD9" w:rsidP="007F0CD9">
      <w:pPr>
        <w:pStyle w:val="ListParagraph"/>
      </w:pPr>
      <w:r>
        <w:tab/>
      </w:r>
      <w:proofErr w:type="gramStart"/>
      <w:r>
        <w:t>this.position</w:t>
      </w:r>
      <w:proofErr w:type="gramEnd"/>
      <w:r>
        <w:t xml:space="preserve">0 = </w:t>
      </w:r>
      <w:proofErr w:type="spellStart"/>
      <w:proofErr w:type="gramStart"/>
      <w:r>
        <w:t>this.object</w:t>
      </w:r>
      <w:proofErr w:type="gramEnd"/>
      <w:r>
        <w:t>.</w:t>
      </w:r>
      <w:proofErr w:type="gramStart"/>
      <w:r>
        <w:t>position.clone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  <w:r>
        <w:tab/>
        <w:t xml:space="preserve">this.up0 = </w:t>
      </w:r>
      <w:proofErr w:type="spellStart"/>
      <w:proofErr w:type="gramStart"/>
      <w:r>
        <w:t>this.object</w:t>
      </w:r>
      <w:proofErr w:type="gramEnd"/>
      <w:r>
        <w:t>.</w:t>
      </w:r>
      <w:proofErr w:type="gramStart"/>
      <w:r>
        <w:t>up.clone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 events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var </w:t>
      </w:r>
      <w:proofErr w:type="spellStart"/>
      <w:r>
        <w:t>changeEvent</w:t>
      </w:r>
      <w:proofErr w:type="spellEnd"/>
      <w:r>
        <w:t xml:space="preserve"> = </w:t>
      </w:r>
      <w:proofErr w:type="gramStart"/>
      <w:r>
        <w:t>{ type</w:t>
      </w:r>
      <w:proofErr w:type="gramEnd"/>
      <w:r>
        <w:t>: 'change</w:t>
      </w:r>
      <w:proofErr w:type="gramStart"/>
      <w:r>
        <w:t>' }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  <w:t xml:space="preserve">var </w:t>
      </w:r>
      <w:proofErr w:type="spellStart"/>
      <w:r>
        <w:t>startEvent</w:t>
      </w:r>
      <w:proofErr w:type="spellEnd"/>
      <w:r>
        <w:t xml:space="preserve"> = </w:t>
      </w:r>
      <w:proofErr w:type="gramStart"/>
      <w:r>
        <w:t>{ type</w:t>
      </w:r>
      <w:proofErr w:type="gramEnd"/>
      <w:r>
        <w:t>: 'start'};</w:t>
      </w:r>
    </w:p>
    <w:p w:rsidR="007F0CD9" w:rsidRDefault="007F0CD9" w:rsidP="007F0CD9">
      <w:pPr>
        <w:pStyle w:val="ListParagraph"/>
      </w:pPr>
      <w:r>
        <w:tab/>
        <w:t xml:space="preserve">var </w:t>
      </w:r>
      <w:proofErr w:type="spellStart"/>
      <w:r>
        <w:t>endEvent</w:t>
      </w:r>
      <w:proofErr w:type="spellEnd"/>
      <w:r>
        <w:t xml:space="preserve"> = </w:t>
      </w:r>
      <w:proofErr w:type="gramStart"/>
      <w:r>
        <w:t>{ type</w:t>
      </w:r>
      <w:proofErr w:type="gramEnd"/>
      <w:r>
        <w:t>: 'end'};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 methods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lastRenderedPageBreak/>
        <w:tab/>
      </w:r>
      <w:proofErr w:type="spellStart"/>
      <w:proofErr w:type="gramStart"/>
      <w:r>
        <w:t>this.handleResize</w:t>
      </w:r>
      <w:proofErr w:type="spellEnd"/>
      <w:proofErr w:type="gramEnd"/>
      <w:r>
        <w:t xml:space="preserve"> = function ()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this</w:t>
      </w:r>
      <w:proofErr w:type="gramEnd"/>
      <w:r>
        <w:t>.domElement</w:t>
      </w:r>
      <w:proofErr w:type="spellEnd"/>
      <w:r>
        <w:t xml:space="preserve"> === </w:t>
      </w:r>
      <w:proofErr w:type="gramStart"/>
      <w:r>
        <w:t>document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this.screen</w:t>
      </w:r>
      <w:proofErr w:type="gramEnd"/>
      <w:r>
        <w:t>.left</w:t>
      </w:r>
      <w:proofErr w:type="spellEnd"/>
      <w:r>
        <w:t xml:space="preserve"> = 0;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spellStart"/>
      <w:r>
        <w:t>this.screen.top</w:t>
      </w:r>
      <w:proofErr w:type="spellEnd"/>
      <w:r>
        <w:t xml:space="preserve"> = 0;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this.screen</w:t>
      </w:r>
      <w:proofErr w:type="gramEnd"/>
      <w:r>
        <w:t>.width</w:t>
      </w:r>
      <w:proofErr w:type="spellEnd"/>
      <w:r>
        <w:t xml:space="preserve"> = </w:t>
      </w:r>
      <w:proofErr w:type="spellStart"/>
      <w:proofErr w:type="gramStart"/>
      <w:r>
        <w:t>window.innerWidth</w:t>
      </w:r>
      <w:proofErr w:type="spellEnd"/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this.screen</w:t>
      </w:r>
      <w:proofErr w:type="gramEnd"/>
      <w:r>
        <w:t>.height</w:t>
      </w:r>
      <w:proofErr w:type="spellEnd"/>
      <w:r>
        <w:t xml:space="preserve"> = </w:t>
      </w:r>
      <w:proofErr w:type="spellStart"/>
      <w:proofErr w:type="gramStart"/>
      <w:r>
        <w:t>window.innerHeight</w:t>
      </w:r>
      <w:proofErr w:type="spellEnd"/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 else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 xml:space="preserve">var box = </w:t>
      </w:r>
      <w:proofErr w:type="spellStart"/>
      <w:proofErr w:type="gramStart"/>
      <w:r>
        <w:t>this.domElement.getBoundingClientRect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 xml:space="preserve">// adjustments come from similar code in the </w:t>
      </w:r>
      <w:proofErr w:type="spellStart"/>
      <w:r>
        <w:t>jquery</w:t>
      </w:r>
      <w:proofErr w:type="spellEnd"/>
      <w:r>
        <w:t xml:space="preserve"> </w:t>
      </w:r>
      <w:proofErr w:type="gramStart"/>
      <w:r>
        <w:t>offset(</w:t>
      </w:r>
      <w:proofErr w:type="gramEnd"/>
      <w:r>
        <w:t>) function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 xml:space="preserve">var d = </w:t>
      </w:r>
      <w:proofErr w:type="spellStart"/>
      <w:proofErr w:type="gramStart"/>
      <w:r>
        <w:t>this.domElement.ownerDocument</w:t>
      </w:r>
      <w:proofErr w:type="gramEnd"/>
      <w:r>
        <w:t>.documentElement</w:t>
      </w:r>
      <w:proofErr w:type="spell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this.screen</w:t>
      </w:r>
      <w:proofErr w:type="gramEnd"/>
      <w:r>
        <w:t>.left</w:t>
      </w:r>
      <w:proofErr w:type="spellEnd"/>
      <w:r>
        <w:t xml:space="preserve"> = </w:t>
      </w:r>
      <w:proofErr w:type="spellStart"/>
      <w:proofErr w:type="gramStart"/>
      <w:r>
        <w:t>box.left</w:t>
      </w:r>
      <w:proofErr w:type="spellEnd"/>
      <w:proofErr w:type="gramEnd"/>
      <w:r>
        <w:t xml:space="preserve"> + </w:t>
      </w:r>
      <w:proofErr w:type="spellStart"/>
      <w:proofErr w:type="gramStart"/>
      <w:r>
        <w:t>window.pageXOffset</w:t>
      </w:r>
      <w:proofErr w:type="spellEnd"/>
      <w:proofErr w:type="gramEnd"/>
      <w:r>
        <w:t xml:space="preserve"> - </w:t>
      </w:r>
      <w:proofErr w:type="spellStart"/>
      <w:proofErr w:type="gramStart"/>
      <w:r>
        <w:t>d.clientLeft</w:t>
      </w:r>
      <w:proofErr w:type="spellEnd"/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spellStart"/>
      <w:r>
        <w:t>this.screen.top</w:t>
      </w:r>
      <w:proofErr w:type="spellEnd"/>
      <w:r>
        <w:t xml:space="preserve"> = </w:t>
      </w:r>
      <w:proofErr w:type="spellStart"/>
      <w:r>
        <w:t>box.top</w:t>
      </w:r>
      <w:proofErr w:type="spellEnd"/>
      <w:r>
        <w:t xml:space="preserve"> + </w:t>
      </w:r>
      <w:proofErr w:type="spellStart"/>
      <w:proofErr w:type="gramStart"/>
      <w:r>
        <w:t>window.pageYOffset</w:t>
      </w:r>
      <w:proofErr w:type="spellEnd"/>
      <w:proofErr w:type="gramEnd"/>
      <w:r>
        <w:t xml:space="preserve"> - </w:t>
      </w:r>
      <w:proofErr w:type="spellStart"/>
      <w:proofErr w:type="gramStart"/>
      <w:r>
        <w:t>d.clientTop</w:t>
      </w:r>
      <w:proofErr w:type="spellEnd"/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this.screen</w:t>
      </w:r>
      <w:proofErr w:type="gramEnd"/>
      <w:r>
        <w:t>.width</w:t>
      </w:r>
      <w:proofErr w:type="spellEnd"/>
      <w:r>
        <w:t xml:space="preserve"> = </w:t>
      </w:r>
      <w:proofErr w:type="spellStart"/>
      <w:proofErr w:type="gramStart"/>
      <w:r>
        <w:t>box.width</w:t>
      </w:r>
      <w:proofErr w:type="spellEnd"/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this.screen</w:t>
      </w:r>
      <w:proofErr w:type="gramEnd"/>
      <w:r>
        <w:t>.height</w:t>
      </w:r>
      <w:proofErr w:type="spellEnd"/>
      <w:r>
        <w:t xml:space="preserve"> = </w:t>
      </w:r>
      <w:proofErr w:type="spellStart"/>
      <w:proofErr w:type="gramStart"/>
      <w:r>
        <w:t>box.height</w:t>
      </w:r>
      <w:proofErr w:type="spellEnd"/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this.handleEvent</w:t>
      </w:r>
      <w:proofErr w:type="spellEnd"/>
      <w:proofErr w:type="gramEnd"/>
      <w:r>
        <w:t xml:space="preserve"> = function </w:t>
      </w:r>
      <w:proofErr w:type="gramStart"/>
      <w:r>
        <w:t>( event</w:t>
      </w:r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typeof</w:t>
      </w:r>
      <w:proofErr w:type="spellEnd"/>
      <w:proofErr w:type="gramEnd"/>
      <w:r>
        <w:t xml:space="preserve"> </w:t>
      </w:r>
      <w:proofErr w:type="gramStart"/>
      <w:r>
        <w:t>this[</w:t>
      </w:r>
      <w:proofErr w:type="gramEnd"/>
      <w:r>
        <w:t xml:space="preserve"> </w:t>
      </w:r>
      <w:proofErr w:type="spellStart"/>
      <w:proofErr w:type="gramStart"/>
      <w:r>
        <w:t>event.type</w:t>
      </w:r>
      <w:proofErr w:type="spellEnd"/>
      <w:proofErr w:type="gramEnd"/>
      <w:r>
        <w:t xml:space="preserve"> ] == 'function</w:t>
      </w:r>
      <w:proofErr w:type="gramStart"/>
      <w:r>
        <w:t>'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this[</w:t>
      </w:r>
      <w:proofErr w:type="gramEnd"/>
      <w:r>
        <w:t xml:space="preserve"> </w:t>
      </w:r>
      <w:proofErr w:type="spellStart"/>
      <w:proofErr w:type="gramStart"/>
      <w:r>
        <w:t>event.type</w:t>
      </w:r>
      <w:proofErr w:type="spellEnd"/>
      <w:r>
        <w:t xml:space="preserve"> ](</w:t>
      </w:r>
      <w:proofErr w:type="gramEnd"/>
      <w:r>
        <w:t xml:space="preserve"> </w:t>
      </w:r>
      <w:proofErr w:type="gramStart"/>
      <w:r>
        <w:t>event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this.getMouseOnScreen</w:t>
      </w:r>
      <w:proofErr w:type="spellEnd"/>
      <w:proofErr w:type="gramEnd"/>
      <w:r>
        <w:t xml:space="preserve"> = function </w:t>
      </w:r>
      <w:proofErr w:type="gramStart"/>
      <w:r>
        <w:t xml:space="preserve">( </w:t>
      </w:r>
      <w:proofErr w:type="spellStart"/>
      <w:r>
        <w:t>pageX</w:t>
      </w:r>
      <w:proofErr w:type="spellEnd"/>
      <w:proofErr w:type="gramEnd"/>
      <w:r>
        <w:t xml:space="preserve">, </w:t>
      </w:r>
      <w:proofErr w:type="spellStart"/>
      <w:r>
        <w:t>pageY</w:t>
      </w:r>
      <w:proofErr w:type="spellEnd"/>
      <w:r>
        <w:t xml:space="preserve">, </w:t>
      </w:r>
      <w:proofErr w:type="gramStart"/>
      <w:r>
        <w:t>vector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return </w:t>
      </w:r>
      <w:proofErr w:type="spellStart"/>
      <w:proofErr w:type="gramStart"/>
      <w:r>
        <w:t>vector.set</w:t>
      </w:r>
      <w:proofErr w:type="spellEnd"/>
      <w:r>
        <w:t>(</w:t>
      </w:r>
      <w:proofErr w:type="gramEnd"/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 xml:space="preserve">( </w:t>
      </w:r>
      <w:proofErr w:type="spellStart"/>
      <w:r>
        <w:t>pageX</w:t>
      </w:r>
      <w:proofErr w:type="spellEnd"/>
      <w:proofErr w:type="gramEnd"/>
      <w:r>
        <w:t xml:space="preserve"> - _</w:t>
      </w:r>
      <w:proofErr w:type="spellStart"/>
      <w:proofErr w:type="gramStart"/>
      <w:r>
        <w:t>this.screen</w:t>
      </w:r>
      <w:proofErr w:type="gramEnd"/>
      <w:r>
        <w:t>.</w:t>
      </w:r>
      <w:proofErr w:type="gramStart"/>
      <w:r>
        <w:t>left</w:t>
      </w:r>
      <w:proofErr w:type="spellEnd"/>
      <w:r>
        <w:t xml:space="preserve"> )</w:t>
      </w:r>
      <w:proofErr w:type="gramEnd"/>
      <w:r>
        <w:t xml:space="preserve"> / _</w:t>
      </w:r>
      <w:proofErr w:type="spellStart"/>
      <w:proofErr w:type="gramStart"/>
      <w:r>
        <w:t>this.screen</w:t>
      </w:r>
      <w:proofErr w:type="gramEnd"/>
      <w:r>
        <w:t>.width</w:t>
      </w:r>
      <w:proofErr w:type="spellEnd"/>
      <w:r>
        <w:t>,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 xml:space="preserve">( </w:t>
      </w:r>
      <w:proofErr w:type="spellStart"/>
      <w:r>
        <w:t>pageY</w:t>
      </w:r>
      <w:proofErr w:type="spellEnd"/>
      <w:proofErr w:type="gramEnd"/>
      <w:r>
        <w:t xml:space="preserve"> - </w:t>
      </w:r>
      <w:proofErr w:type="gramStart"/>
      <w:r>
        <w:t>_</w:t>
      </w:r>
      <w:proofErr w:type="spellStart"/>
      <w:r>
        <w:t>this.screen.top</w:t>
      </w:r>
      <w:proofErr w:type="spellEnd"/>
      <w:r>
        <w:t xml:space="preserve"> )</w:t>
      </w:r>
      <w:proofErr w:type="gramEnd"/>
      <w:r>
        <w:t xml:space="preserve"> / _</w:t>
      </w:r>
      <w:proofErr w:type="spellStart"/>
      <w:proofErr w:type="gramStart"/>
      <w:r>
        <w:t>this.screen</w:t>
      </w:r>
      <w:proofErr w:type="gramEnd"/>
      <w:r>
        <w:t>.height</w:t>
      </w:r>
      <w:proofErr w:type="spellEnd"/>
    </w:p>
    <w:p w:rsidR="007F0CD9" w:rsidRDefault="007F0CD9" w:rsidP="007F0CD9">
      <w:pPr>
        <w:pStyle w:val="ListParagraph"/>
      </w:pPr>
      <w:r>
        <w:tab/>
      </w:r>
      <w:r>
        <w:tab/>
        <w:t>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lastRenderedPageBreak/>
        <w:tab/>
      </w:r>
      <w:proofErr w:type="spellStart"/>
      <w:proofErr w:type="gramStart"/>
      <w:r>
        <w:t>this.getMouseProjectionOnBall</w:t>
      </w:r>
      <w:proofErr w:type="spellEnd"/>
      <w:proofErr w:type="gramEnd"/>
      <w:r>
        <w:t xml:space="preserve"> = (</w:t>
      </w:r>
      <w:proofErr w:type="gramStart"/>
      <w:r>
        <w:t>function(){</w:t>
      </w:r>
      <w:proofErr w:type="gramEnd"/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var </w:t>
      </w:r>
      <w:proofErr w:type="spellStart"/>
      <w:r>
        <w:t>objectUp</w:t>
      </w:r>
      <w:proofErr w:type="spellEnd"/>
      <w:r>
        <w:t xml:space="preserve"> = new THREE.Vector3(),</w:t>
      </w:r>
    </w:p>
    <w:p w:rsidR="007F0CD9" w:rsidRDefault="007F0CD9" w:rsidP="007F0CD9">
      <w:pPr>
        <w:pStyle w:val="ListParagraph"/>
      </w:pPr>
      <w:r>
        <w:tab/>
      </w:r>
      <w:r>
        <w:tab/>
        <w:t xml:space="preserve">    </w:t>
      </w:r>
      <w:proofErr w:type="spellStart"/>
      <w:r>
        <w:t>mouseOnBall</w:t>
      </w:r>
      <w:proofErr w:type="spellEnd"/>
      <w:r>
        <w:t xml:space="preserve"> = new THREE.Vector3();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return function </w:t>
      </w:r>
      <w:proofErr w:type="gramStart"/>
      <w:r>
        <w:t xml:space="preserve">( </w:t>
      </w:r>
      <w:proofErr w:type="spellStart"/>
      <w:r>
        <w:t>pageX</w:t>
      </w:r>
      <w:proofErr w:type="spellEnd"/>
      <w:proofErr w:type="gramEnd"/>
      <w:r>
        <w:t xml:space="preserve">, </w:t>
      </w:r>
      <w:proofErr w:type="spellStart"/>
      <w:r>
        <w:t>pageY</w:t>
      </w:r>
      <w:proofErr w:type="spellEnd"/>
      <w:r>
        <w:t xml:space="preserve">, </w:t>
      </w:r>
      <w:proofErr w:type="gramStart"/>
      <w:r>
        <w:t>projection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mouseOnBall.set</w:t>
      </w:r>
      <w:proofErr w:type="spellEnd"/>
      <w:r>
        <w:t>(</w:t>
      </w:r>
      <w:proofErr w:type="gramEnd"/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 xml:space="preserve">( </w:t>
      </w:r>
      <w:proofErr w:type="spellStart"/>
      <w:r>
        <w:t>pageX</w:t>
      </w:r>
      <w:proofErr w:type="spellEnd"/>
      <w:proofErr w:type="gramEnd"/>
      <w:r>
        <w:t xml:space="preserve"> - _</w:t>
      </w:r>
      <w:proofErr w:type="spellStart"/>
      <w:proofErr w:type="gramStart"/>
      <w:r>
        <w:t>this.screen</w:t>
      </w:r>
      <w:proofErr w:type="gramEnd"/>
      <w:r>
        <w:t>.width</w:t>
      </w:r>
      <w:proofErr w:type="spellEnd"/>
      <w:r>
        <w:t xml:space="preserve"> * 0.5 - _</w:t>
      </w:r>
      <w:proofErr w:type="spellStart"/>
      <w:proofErr w:type="gramStart"/>
      <w:r>
        <w:t>this.screen</w:t>
      </w:r>
      <w:proofErr w:type="gramEnd"/>
      <w:r>
        <w:t>.</w:t>
      </w:r>
      <w:proofErr w:type="gramStart"/>
      <w:r>
        <w:t>left</w:t>
      </w:r>
      <w:proofErr w:type="spellEnd"/>
      <w:r>
        <w:t xml:space="preserve"> )</w:t>
      </w:r>
      <w:proofErr w:type="gramEnd"/>
      <w:r>
        <w:t xml:space="preserve"> / (_</w:t>
      </w:r>
      <w:proofErr w:type="spellStart"/>
      <w:proofErr w:type="gramStart"/>
      <w:r>
        <w:t>this.screen</w:t>
      </w:r>
      <w:proofErr w:type="gramEnd"/>
      <w:r>
        <w:t>.width</w:t>
      </w:r>
      <w:proofErr w:type="spellEnd"/>
      <w:r>
        <w:t>*.5),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( _</w:t>
      </w:r>
      <w:proofErr w:type="spellStart"/>
      <w:r>
        <w:t>this.screen</w:t>
      </w:r>
      <w:proofErr w:type="gramEnd"/>
      <w:r>
        <w:t>.height</w:t>
      </w:r>
      <w:proofErr w:type="spellEnd"/>
      <w:r>
        <w:t xml:space="preserve"> * 0.5 + _</w:t>
      </w:r>
      <w:proofErr w:type="spellStart"/>
      <w:r>
        <w:t>this.screen.top</w:t>
      </w:r>
      <w:proofErr w:type="spellEnd"/>
      <w:r>
        <w:t xml:space="preserve"> - </w:t>
      </w:r>
      <w:proofErr w:type="spellStart"/>
      <w:proofErr w:type="gramStart"/>
      <w:r>
        <w:t>pageY</w:t>
      </w:r>
      <w:proofErr w:type="spellEnd"/>
      <w:r>
        <w:t xml:space="preserve"> )</w:t>
      </w:r>
      <w:proofErr w:type="gramEnd"/>
      <w:r>
        <w:t xml:space="preserve"> / (_</w:t>
      </w:r>
      <w:proofErr w:type="spellStart"/>
      <w:proofErr w:type="gramStart"/>
      <w:r>
        <w:t>this.screen</w:t>
      </w:r>
      <w:proofErr w:type="gramEnd"/>
      <w:r>
        <w:t>.height</w:t>
      </w:r>
      <w:proofErr w:type="spellEnd"/>
      <w:r>
        <w:t>*.5),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0.0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 xml:space="preserve">var length = </w:t>
      </w:r>
      <w:proofErr w:type="spellStart"/>
      <w:r>
        <w:t>mouseOnBall.length</w:t>
      </w:r>
      <w:proofErr w:type="spell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 xml:space="preserve">if </w:t>
      </w:r>
      <w:proofErr w:type="gramStart"/>
      <w:r>
        <w:t>( _</w:t>
      </w:r>
      <w:proofErr w:type="spellStart"/>
      <w:r>
        <w:t>this.noRoll</w:t>
      </w:r>
      <w:proofErr w:type="spellEnd"/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 length</w:t>
      </w:r>
      <w:proofErr w:type="gramEnd"/>
      <w:r>
        <w:t xml:space="preserve"> &lt; Math.SQRT1_</w:t>
      </w:r>
      <w:proofErr w:type="gramStart"/>
      <w:r>
        <w:t>2 )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mouseOnBall.z</w:t>
      </w:r>
      <w:proofErr w:type="spellEnd"/>
      <w:r>
        <w:t xml:space="preserve"> = </w:t>
      </w:r>
      <w:proofErr w:type="spellStart"/>
      <w:r>
        <w:t>Math.sqrt</w:t>
      </w:r>
      <w:proofErr w:type="spellEnd"/>
      <w:proofErr w:type="gramStart"/>
      <w:r>
        <w:t>( 1.0</w:t>
      </w:r>
      <w:proofErr w:type="gramEnd"/>
      <w:r>
        <w:t xml:space="preserve"> - length*</w:t>
      </w:r>
      <w:proofErr w:type="gramStart"/>
      <w:r>
        <w:t>length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} else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mouseOnBall.z</w:t>
      </w:r>
      <w:proofErr w:type="spellEnd"/>
      <w:r>
        <w:t xml:space="preserve"> = .5 / length;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 xml:space="preserve">} else if </w:t>
      </w:r>
      <w:proofErr w:type="gramStart"/>
      <w:r>
        <w:t>( length</w:t>
      </w:r>
      <w:proofErr w:type="gramEnd"/>
      <w:r>
        <w:t xml:space="preserve"> &gt; </w:t>
      </w:r>
      <w:proofErr w:type="gramStart"/>
      <w:r>
        <w:t>1.0 )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mouseOnBall.normalize</w:t>
      </w:r>
      <w:proofErr w:type="spell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} else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mouseOnBall.z</w:t>
      </w:r>
      <w:proofErr w:type="spellEnd"/>
      <w:r>
        <w:t xml:space="preserve"> = </w:t>
      </w:r>
      <w:proofErr w:type="spellStart"/>
      <w:r>
        <w:t>Math.sqrt</w:t>
      </w:r>
      <w:proofErr w:type="spellEnd"/>
      <w:proofErr w:type="gramStart"/>
      <w:r>
        <w:t>( 1.0</w:t>
      </w:r>
      <w:proofErr w:type="gramEnd"/>
      <w:r>
        <w:t xml:space="preserve"> - length * </w:t>
      </w:r>
      <w:proofErr w:type="gramStart"/>
      <w:r>
        <w:t>length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</w:t>
      </w:r>
      <w:proofErr w:type="spellStart"/>
      <w:proofErr w:type="gramStart"/>
      <w:r>
        <w:t>eye.copy</w:t>
      </w:r>
      <w:proofErr w:type="spellEnd"/>
      <w:r>
        <w:t>( _</w:t>
      </w:r>
      <w:proofErr w:type="spellStart"/>
      <w:r>
        <w:t>this.object</w:t>
      </w:r>
      <w:proofErr w:type="gramEnd"/>
      <w:r>
        <w:t>.</w:t>
      </w:r>
      <w:proofErr w:type="gramStart"/>
      <w:r>
        <w:t>position</w:t>
      </w:r>
      <w:proofErr w:type="spellEnd"/>
      <w:r>
        <w:t xml:space="preserve"> ).sub( _</w:t>
      </w:r>
      <w:proofErr w:type="spellStart"/>
      <w:r>
        <w:t>this.target</w:t>
      </w:r>
      <w:proofErr w:type="spellEnd"/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projection.copy</w:t>
      </w:r>
      <w:proofErr w:type="spellEnd"/>
      <w:r>
        <w:t>( _</w:t>
      </w:r>
      <w:proofErr w:type="spellStart"/>
      <w:r>
        <w:t>this.object</w:t>
      </w:r>
      <w:proofErr w:type="gramEnd"/>
      <w:r>
        <w:t>.</w:t>
      </w:r>
      <w:proofErr w:type="gramStart"/>
      <w:r>
        <w:t>up</w:t>
      </w:r>
      <w:proofErr w:type="spellEnd"/>
      <w:r>
        <w:t xml:space="preserve"> ).</w:t>
      </w:r>
      <w:proofErr w:type="spellStart"/>
      <w:r>
        <w:t>setLength</w:t>
      </w:r>
      <w:proofErr w:type="spellEnd"/>
      <w:r>
        <w:t xml:space="preserve">( </w:t>
      </w:r>
      <w:proofErr w:type="spellStart"/>
      <w:r>
        <w:t>mouseOnBall.y</w:t>
      </w:r>
      <w:proofErr w:type="spellEnd"/>
      <w:proofErr w:type="gramEnd"/>
      <w:r>
        <w:t xml:space="preserve"> )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projection.add</w:t>
      </w:r>
      <w:proofErr w:type="spellEnd"/>
      <w:r>
        <w:t xml:space="preserve">( </w:t>
      </w:r>
      <w:proofErr w:type="spellStart"/>
      <w:r>
        <w:t>objectUp.copy</w:t>
      </w:r>
      <w:proofErr w:type="spellEnd"/>
      <w:r>
        <w:t>( _</w:t>
      </w:r>
      <w:proofErr w:type="spellStart"/>
      <w:r>
        <w:t>this.object</w:t>
      </w:r>
      <w:proofErr w:type="gramEnd"/>
      <w:r>
        <w:t>.</w:t>
      </w:r>
      <w:proofErr w:type="gramStart"/>
      <w:r>
        <w:t>up</w:t>
      </w:r>
      <w:proofErr w:type="spellEnd"/>
      <w:r>
        <w:t xml:space="preserve"> ).cross( _eye ).</w:t>
      </w:r>
      <w:proofErr w:type="spellStart"/>
      <w:r>
        <w:t>setLength</w:t>
      </w:r>
      <w:proofErr w:type="spellEnd"/>
      <w:r>
        <w:t xml:space="preserve">( </w:t>
      </w:r>
      <w:proofErr w:type="spellStart"/>
      <w:r>
        <w:t>mouseOnBall.x</w:t>
      </w:r>
      <w:proofErr w:type="spellEnd"/>
      <w:proofErr w:type="gramEnd"/>
      <w:r>
        <w:t xml:space="preserve"> </w:t>
      </w:r>
      <w:proofErr w:type="gramStart"/>
      <w:r>
        <w:t>)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projection.add</w:t>
      </w:r>
      <w:proofErr w:type="spellEnd"/>
      <w:r>
        <w:t>( _</w:t>
      </w:r>
      <w:proofErr w:type="spellStart"/>
      <w:r>
        <w:t>eye.setLength</w:t>
      </w:r>
      <w:proofErr w:type="spellEnd"/>
      <w:r>
        <w:t xml:space="preserve">( </w:t>
      </w:r>
      <w:proofErr w:type="spellStart"/>
      <w:r>
        <w:t>mouseOnBall.z</w:t>
      </w:r>
      <w:proofErr w:type="spellEnd"/>
      <w:proofErr w:type="gramEnd"/>
      <w:r>
        <w:t xml:space="preserve"> </w:t>
      </w:r>
      <w:proofErr w:type="gramStart"/>
      <w:r>
        <w:t>)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return projection;</w:t>
      </w: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}());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this.rotateCamera</w:t>
      </w:r>
      <w:proofErr w:type="spellEnd"/>
      <w:proofErr w:type="gramEnd"/>
      <w:r>
        <w:t xml:space="preserve"> = (</w:t>
      </w:r>
      <w:proofErr w:type="gramStart"/>
      <w:r>
        <w:t>function(){</w:t>
      </w:r>
      <w:proofErr w:type="gramEnd"/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axis = new THREE.Vector3(),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 xml:space="preserve">quaternion = new </w:t>
      </w:r>
      <w:proofErr w:type="spellStart"/>
      <w:r>
        <w:t>THREE.Quaternion</w:t>
      </w:r>
      <w:proofErr w:type="spell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return function ()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 xml:space="preserve">var angle = </w:t>
      </w:r>
      <w:proofErr w:type="spellStart"/>
      <w:r>
        <w:t>Math.acos</w:t>
      </w:r>
      <w:proofErr w:type="spellEnd"/>
      <w:proofErr w:type="gramStart"/>
      <w:r>
        <w:t>( _rotateStart.dot( _</w:t>
      </w:r>
      <w:proofErr w:type="spellStart"/>
      <w:r>
        <w:t>rotateEnd</w:t>
      </w:r>
      <w:proofErr w:type="spellEnd"/>
      <w:r>
        <w:t xml:space="preserve"> )</w:t>
      </w:r>
      <w:proofErr w:type="gramEnd"/>
      <w:r>
        <w:t xml:space="preserve"> / _</w:t>
      </w:r>
      <w:proofErr w:type="spellStart"/>
      <w:r>
        <w:t>rotateStart.length</w:t>
      </w:r>
      <w:proofErr w:type="spellEnd"/>
      <w:r>
        <w:t>() / _</w:t>
      </w:r>
      <w:proofErr w:type="spellStart"/>
      <w:r>
        <w:t>rotateEnd.length</w:t>
      </w:r>
      <w:proofErr w:type="spellEnd"/>
      <w:r>
        <w:t>(</w:t>
      </w:r>
      <w:proofErr w:type="gramStart"/>
      <w:r>
        <w:t>)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 xml:space="preserve">if </w:t>
      </w:r>
      <w:proofErr w:type="gramStart"/>
      <w:r>
        <w:t>( angle</w:t>
      </w:r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axis.crossVectors</w:t>
      </w:r>
      <w:proofErr w:type="spellEnd"/>
      <w:r>
        <w:t>( _</w:t>
      </w:r>
      <w:proofErr w:type="spellStart"/>
      <w:proofErr w:type="gramEnd"/>
      <w:r>
        <w:t>rotateStart</w:t>
      </w:r>
      <w:proofErr w:type="spellEnd"/>
      <w:r>
        <w:t>, _</w:t>
      </w:r>
      <w:proofErr w:type="spellStart"/>
      <w:proofErr w:type="gramStart"/>
      <w:r>
        <w:t>rotateEnd</w:t>
      </w:r>
      <w:proofErr w:type="spellEnd"/>
      <w:r>
        <w:t xml:space="preserve"> ).normalize</w:t>
      </w:r>
      <w:proofErr w:type="gram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angle *= _</w:t>
      </w:r>
      <w:proofErr w:type="spellStart"/>
      <w:proofErr w:type="gramStart"/>
      <w:r>
        <w:t>this.rotateSpeed</w:t>
      </w:r>
      <w:proofErr w:type="spellEnd"/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quaternion.setFromAxisAngle</w:t>
      </w:r>
      <w:proofErr w:type="spellEnd"/>
      <w:r>
        <w:t>( axis</w:t>
      </w:r>
      <w:proofErr w:type="gramEnd"/>
      <w:r>
        <w:t>, -</w:t>
      </w:r>
      <w:proofErr w:type="gramStart"/>
      <w:r>
        <w:t>angle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</w:t>
      </w:r>
      <w:proofErr w:type="spellStart"/>
      <w:proofErr w:type="gramStart"/>
      <w:r>
        <w:t>eye.applyQuaternion</w:t>
      </w:r>
      <w:proofErr w:type="spellEnd"/>
      <w:r>
        <w:t>( quaternion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</w:t>
      </w:r>
      <w:proofErr w:type="spellStart"/>
      <w:proofErr w:type="gramStart"/>
      <w:r>
        <w:t>this.object</w:t>
      </w:r>
      <w:proofErr w:type="gramEnd"/>
      <w:r>
        <w:t>.</w:t>
      </w:r>
      <w:proofErr w:type="gramStart"/>
      <w:r>
        <w:t>up.applyQuaternion</w:t>
      </w:r>
      <w:proofErr w:type="spellEnd"/>
      <w:r>
        <w:t>( quaternion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</w:t>
      </w:r>
      <w:proofErr w:type="spellStart"/>
      <w:r>
        <w:t>rotateEnd.applyQuaternion</w:t>
      </w:r>
      <w:proofErr w:type="spellEnd"/>
      <w:proofErr w:type="gramStart"/>
      <w:r>
        <w:t>( quaternion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 _</w:t>
      </w:r>
      <w:proofErr w:type="spellStart"/>
      <w:r>
        <w:t>this.staticMoving</w:t>
      </w:r>
      <w:proofErr w:type="spellEnd"/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_</w:t>
      </w:r>
      <w:proofErr w:type="spellStart"/>
      <w:r>
        <w:t>rotateStart.copy</w:t>
      </w:r>
      <w:proofErr w:type="spellEnd"/>
      <w:proofErr w:type="gramStart"/>
      <w:r>
        <w:t>( _</w:t>
      </w:r>
      <w:proofErr w:type="spellStart"/>
      <w:r>
        <w:t>rotateEnd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} else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quaternion.setFromAxisAngle</w:t>
      </w:r>
      <w:proofErr w:type="spellEnd"/>
      <w:r>
        <w:t>( axis</w:t>
      </w:r>
      <w:proofErr w:type="gramEnd"/>
      <w:r>
        <w:t xml:space="preserve">, angle * </w:t>
      </w:r>
      <w:proofErr w:type="gramStart"/>
      <w:r>
        <w:t>( _</w:t>
      </w:r>
      <w:proofErr w:type="spellStart"/>
      <w:r>
        <w:t>this.dynamicDampingFactor</w:t>
      </w:r>
      <w:proofErr w:type="spellEnd"/>
      <w:proofErr w:type="gramEnd"/>
      <w:r>
        <w:t xml:space="preserve"> - </w:t>
      </w:r>
      <w:proofErr w:type="gramStart"/>
      <w:r>
        <w:t>1.0 )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  <w:t>_</w:t>
      </w:r>
      <w:proofErr w:type="spellStart"/>
      <w:r>
        <w:t>rotateStart.applyQuaternion</w:t>
      </w:r>
      <w:proofErr w:type="spellEnd"/>
      <w:proofErr w:type="gramStart"/>
      <w:r>
        <w:t>( quaternion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}());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this.zoomCamera</w:t>
      </w:r>
      <w:proofErr w:type="spellEnd"/>
      <w:proofErr w:type="gramEnd"/>
      <w:r>
        <w:t xml:space="preserve"> = function ()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>( _</w:t>
      </w:r>
      <w:proofErr w:type="gramEnd"/>
      <w:r>
        <w:t>state === STATE.TOUCH_</w:t>
      </w:r>
      <w:proofErr w:type="gramStart"/>
      <w:r>
        <w:t>ZOOM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var factor = _</w:t>
      </w:r>
      <w:proofErr w:type="spellStart"/>
      <w:r>
        <w:t>touchZoomDistanceStart</w:t>
      </w:r>
      <w:proofErr w:type="spellEnd"/>
      <w:r>
        <w:t xml:space="preserve"> / _</w:t>
      </w:r>
      <w:proofErr w:type="spellStart"/>
      <w:r>
        <w:t>touchZoomDistanceEnd</w:t>
      </w:r>
      <w:proofErr w:type="spell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</w:t>
      </w:r>
      <w:proofErr w:type="spellStart"/>
      <w:r>
        <w:t>touchZoomDistanceStart</w:t>
      </w:r>
      <w:proofErr w:type="spellEnd"/>
      <w:r>
        <w:t xml:space="preserve"> = _</w:t>
      </w:r>
      <w:proofErr w:type="spellStart"/>
      <w:r>
        <w:t>touchZoomDistanceEnd</w:t>
      </w:r>
      <w:proofErr w:type="spell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</w:t>
      </w:r>
      <w:proofErr w:type="spellStart"/>
      <w:proofErr w:type="gramStart"/>
      <w:r>
        <w:t>eye.multiplyScalar</w:t>
      </w:r>
      <w:proofErr w:type="spellEnd"/>
      <w:r>
        <w:t>( factor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 else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 xml:space="preserve">var factor = 1.0 + </w:t>
      </w:r>
      <w:proofErr w:type="gramStart"/>
      <w:r>
        <w:t>( _</w:t>
      </w:r>
      <w:proofErr w:type="spellStart"/>
      <w:proofErr w:type="gramEnd"/>
      <w:r>
        <w:t>zoomEnd.y</w:t>
      </w:r>
      <w:proofErr w:type="spellEnd"/>
      <w:r>
        <w:t xml:space="preserve"> - _</w:t>
      </w:r>
      <w:proofErr w:type="spellStart"/>
      <w:proofErr w:type="gramStart"/>
      <w:r>
        <w:t>zoomStart.y</w:t>
      </w:r>
      <w:proofErr w:type="spellEnd"/>
      <w:r>
        <w:t xml:space="preserve"> )</w:t>
      </w:r>
      <w:proofErr w:type="gramEnd"/>
      <w:r>
        <w:t xml:space="preserve"> * _</w:t>
      </w:r>
      <w:proofErr w:type="spellStart"/>
      <w:proofErr w:type="gramStart"/>
      <w:r>
        <w:t>this.zoomSpeed</w:t>
      </w:r>
      <w:proofErr w:type="spellEnd"/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 xml:space="preserve">if </w:t>
      </w:r>
      <w:proofErr w:type="gramStart"/>
      <w:r>
        <w:t>( factor !=</w:t>
      </w:r>
      <w:proofErr w:type="gramEnd"/>
      <w:r>
        <w:t xml:space="preserve">= 1.0 &amp;&amp; factor &gt; </w:t>
      </w:r>
      <w:proofErr w:type="gramStart"/>
      <w:r>
        <w:t>0.0 )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</w:t>
      </w:r>
      <w:proofErr w:type="spellStart"/>
      <w:proofErr w:type="gramStart"/>
      <w:r>
        <w:t>eye.multiplyScalar</w:t>
      </w:r>
      <w:proofErr w:type="spellEnd"/>
      <w:r>
        <w:t>( factor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 _</w:t>
      </w:r>
      <w:proofErr w:type="spellStart"/>
      <w:r>
        <w:t>this.staticMoving</w:t>
      </w:r>
      <w:proofErr w:type="spellEnd"/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_</w:t>
      </w:r>
      <w:proofErr w:type="spellStart"/>
      <w:r>
        <w:t>zoomStart.copy</w:t>
      </w:r>
      <w:proofErr w:type="spellEnd"/>
      <w:proofErr w:type="gramStart"/>
      <w:r>
        <w:t>( _</w:t>
      </w:r>
      <w:proofErr w:type="spellStart"/>
      <w:r>
        <w:t>zoomEnd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} else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_</w:t>
      </w:r>
      <w:proofErr w:type="spellStart"/>
      <w:r>
        <w:t>zoomStart.y</w:t>
      </w:r>
      <w:proofErr w:type="spellEnd"/>
      <w:r>
        <w:t xml:space="preserve"> += </w:t>
      </w:r>
      <w:proofErr w:type="gramStart"/>
      <w:r>
        <w:t>( _</w:t>
      </w:r>
      <w:proofErr w:type="spellStart"/>
      <w:proofErr w:type="gramEnd"/>
      <w:r>
        <w:t>zoomEnd.y</w:t>
      </w:r>
      <w:proofErr w:type="spellEnd"/>
      <w:r>
        <w:t xml:space="preserve"> - _</w:t>
      </w:r>
      <w:proofErr w:type="spellStart"/>
      <w:proofErr w:type="gramStart"/>
      <w:r>
        <w:t>zoomStart.y</w:t>
      </w:r>
      <w:proofErr w:type="spellEnd"/>
      <w:r>
        <w:t xml:space="preserve"> )</w:t>
      </w:r>
      <w:proofErr w:type="gramEnd"/>
      <w:r>
        <w:t xml:space="preserve"> * </w:t>
      </w:r>
      <w:proofErr w:type="spellStart"/>
      <w:proofErr w:type="gramStart"/>
      <w:r>
        <w:t>this.dynamicDampingFactor</w:t>
      </w:r>
      <w:proofErr w:type="spellEnd"/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this.panCamera</w:t>
      </w:r>
      <w:proofErr w:type="spellEnd"/>
      <w:proofErr w:type="gramEnd"/>
      <w:r>
        <w:t xml:space="preserve"> = (</w:t>
      </w:r>
      <w:proofErr w:type="gramStart"/>
      <w:r>
        <w:t>function(){</w:t>
      </w:r>
      <w:proofErr w:type="gramEnd"/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var </w:t>
      </w:r>
      <w:proofErr w:type="spellStart"/>
      <w:r>
        <w:t>mouseChange</w:t>
      </w:r>
      <w:proofErr w:type="spellEnd"/>
      <w:r>
        <w:t xml:space="preserve"> = new THREE.Vector2(),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spellStart"/>
      <w:r>
        <w:t>objectUp</w:t>
      </w:r>
      <w:proofErr w:type="spellEnd"/>
      <w:r>
        <w:t xml:space="preserve"> = new THREE.Vector3(),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pan = new THREE.Vector3();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return function ()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spellStart"/>
      <w:r>
        <w:t>mouseChange.copy</w:t>
      </w:r>
      <w:proofErr w:type="spellEnd"/>
      <w:proofErr w:type="gramStart"/>
      <w:r>
        <w:t>( _</w:t>
      </w:r>
      <w:proofErr w:type="spellStart"/>
      <w:r>
        <w:t>panEnd</w:t>
      </w:r>
      <w:proofErr w:type="spellEnd"/>
      <w:r>
        <w:t xml:space="preserve"> ).sub( _</w:t>
      </w:r>
      <w:proofErr w:type="spellStart"/>
      <w:r>
        <w:t>panStart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mouseChange.lengthSq</w:t>
      </w:r>
      <w:proofErr w:type="spellEnd"/>
      <w:proofErr w:type="gramEnd"/>
      <w:r>
        <w:t>(</w:t>
      </w:r>
      <w:proofErr w:type="gramStart"/>
      <w:r>
        <w:t>)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mouseChange.multiplyScalar</w:t>
      </w:r>
      <w:proofErr w:type="spellEnd"/>
      <w:proofErr w:type="gramStart"/>
      <w:r>
        <w:t>( _</w:t>
      </w:r>
      <w:proofErr w:type="spellStart"/>
      <w:r>
        <w:t>eye.length</w:t>
      </w:r>
      <w:proofErr w:type="spellEnd"/>
      <w:proofErr w:type="gramEnd"/>
      <w:r>
        <w:t>() * _</w:t>
      </w:r>
      <w:proofErr w:type="spellStart"/>
      <w:proofErr w:type="gramStart"/>
      <w:r>
        <w:t>this.panSpeed</w:t>
      </w:r>
      <w:proofErr w:type="spellEnd"/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pan.copy</w:t>
      </w:r>
      <w:proofErr w:type="spellEnd"/>
      <w:r>
        <w:t>( _eye ).cross( _</w:t>
      </w:r>
      <w:proofErr w:type="spellStart"/>
      <w:r>
        <w:t>this.object</w:t>
      </w:r>
      <w:proofErr w:type="gramEnd"/>
      <w:r>
        <w:t>.</w:t>
      </w:r>
      <w:proofErr w:type="gramStart"/>
      <w:r>
        <w:t>up</w:t>
      </w:r>
      <w:proofErr w:type="spellEnd"/>
      <w:r>
        <w:t xml:space="preserve"> ).</w:t>
      </w:r>
      <w:proofErr w:type="spellStart"/>
      <w:r>
        <w:t>setLength</w:t>
      </w:r>
      <w:proofErr w:type="spellEnd"/>
      <w:r>
        <w:t xml:space="preserve">( </w:t>
      </w:r>
      <w:proofErr w:type="spellStart"/>
      <w:r>
        <w:t>mouseChange.x</w:t>
      </w:r>
      <w:proofErr w:type="spellEnd"/>
      <w:proofErr w:type="gramEnd"/>
      <w:r>
        <w:t xml:space="preserve"> 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pan.add</w:t>
      </w:r>
      <w:proofErr w:type="spellEnd"/>
      <w:r>
        <w:t xml:space="preserve">( </w:t>
      </w:r>
      <w:proofErr w:type="spellStart"/>
      <w:r>
        <w:t>objectUp.copy</w:t>
      </w:r>
      <w:proofErr w:type="spellEnd"/>
      <w:r>
        <w:t>( _</w:t>
      </w:r>
      <w:proofErr w:type="spellStart"/>
      <w:r>
        <w:t>this.object</w:t>
      </w:r>
      <w:proofErr w:type="gramEnd"/>
      <w:r>
        <w:t>.</w:t>
      </w:r>
      <w:proofErr w:type="gramStart"/>
      <w:r>
        <w:t>up</w:t>
      </w:r>
      <w:proofErr w:type="spellEnd"/>
      <w:r>
        <w:t xml:space="preserve"> ).</w:t>
      </w:r>
      <w:proofErr w:type="spellStart"/>
      <w:r>
        <w:t>setLength</w:t>
      </w:r>
      <w:proofErr w:type="spellEnd"/>
      <w:r>
        <w:t xml:space="preserve">( </w:t>
      </w:r>
      <w:proofErr w:type="spellStart"/>
      <w:r>
        <w:t>mouseChange.y</w:t>
      </w:r>
      <w:proofErr w:type="spellEnd"/>
      <w:proofErr w:type="gramEnd"/>
      <w:r>
        <w:t xml:space="preserve"> </w:t>
      </w:r>
      <w:proofErr w:type="gramStart"/>
      <w:r>
        <w:t>)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_</w:t>
      </w:r>
      <w:proofErr w:type="spellStart"/>
      <w:r>
        <w:t>this.object.position.add</w:t>
      </w:r>
      <w:proofErr w:type="spellEnd"/>
      <w:r>
        <w:t>( pan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_</w:t>
      </w:r>
      <w:proofErr w:type="spellStart"/>
      <w:r>
        <w:t>this.target.add</w:t>
      </w:r>
      <w:proofErr w:type="spellEnd"/>
      <w:r>
        <w:t>( pan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 _</w:t>
      </w:r>
      <w:proofErr w:type="spellStart"/>
      <w:r>
        <w:t>this.staticMoving</w:t>
      </w:r>
      <w:proofErr w:type="spellEnd"/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_</w:t>
      </w:r>
      <w:proofErr w:type="spellStart"/>
      <w:r>
        <w:t>panStart.copy</w:t>
      </w:r>
      <w:proofErr w:type="spellEnd"/>
      <w:proofErr w:type="gramStart"/>
      <w:r>
        <w:t>( _</w:t>
      </w:r>
      <w:proofErr w:type="spellStart"/>
      <w:r>
        <w:t>panEnd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} else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_</w:t>
      </w:r>
      <w:proofErr w:type="spellStart"/>
      <w:r>
        <w:t>panStart.add</w:t>
      </w:r>
      <w:proofErr w:type="spellEnd"/>
      <w:r>
        <w:t xml:space="preserve">( </w:t>
      </w:r>
      <w:proofErr w:type="spellStart"/>
      <w:r>
        <w:t>mouseChange.subVectors</w:t>
      </w:r>
      <w:proofErr w:type="spellEnd"/>
      <w:r>
        <w:t>( _</w:t>
      </w:r>
      <w:proofErr w:type="spellStart"/>
      <w:proofErr w:type="gramEnd"/>
      <w:r>
        <w:t>panEnd</w:t>
      </w:r>
      <w:proofErr w:type="spellEnd"/>
      <w:r>
        <w:t>, _</w:t>
      </w:r>
      <w:proofErr w:type="spellStart"/>
      <w:proofErr w:type="gramStart"/>
      <w:r>
        <w:t>panStart</w:t>
      </w:r>
      <w:proofErr w:type="spellEnd"/>
      <w:r>
        <w:t xml:space="preserve"> ).</w:t>
      </w:r>
      <w:proofErr w:type="spellStart"/>
      <w:r>
        <w:t>multiplyScalar</w:t>
      </w:r>
      <w:proofErr w:type="spellEnd"/>
      <w:r>
        <w:t>( _</w:t>
      </w:r>
      <w:proofErr w:type="spellStart"/>
      <w:r>
        <w:t>this.dynamicDampingFactor</w:t>
      </w:r>
      <w:proofErr w:type="spellEnd"/>
      <w:proofErr w:type="gramEnd"/>
      <w:r>
        <w:t xml:space="preserve"> </w:t>
      </w:r>
      <w:proofErr w:type="gramStart"/>
      <w:r>
        <w:t>)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}());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this.checkDistances</w:t>
      </w:r>
      <w:proofErr w:type="spellEnd"/>
      <w:proofErr w:type="gramEnd"/>
      <w:r>
        <w:t xml:space="preserve"> = function ()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>( !</w:t>
      </w:r>
      <w:proofErr w:type="gramEnd"/>
      <w:r>
        <w:t>_</w:t>
      </w:r>
      <w:proofErr w:type="spellStart"/>
      <w:proofErr w:type="gramStart"/>
      <w:r>
        <w:t>this.noZoom</w:t>
      </w:r>
      <w:proofErr w:type="spellEnd"/>
      <w:proofErr w:type="gramEnd"/>
      <w:r>
        <w:t xml:space="preserve"> |</w:t>
      </w:r>
      <w:proofErr w:type="gramStart"/>
      <w:r>
        <w:t>| !</w:t>
      </w:r>
      <w:proofErr w:type="gramEnd"/>
      <w:r>
        <w:t>_</w:t>
      </w:r>
      <w:proofErr w:type="spellStart"/>
      <w:proofErr w:type="gramStart"/>
      <w:r>
        <w:t>this.noPan</w:t>
      </w:r>
      <w:proofErr w:type="spellEnd"/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 xml:space="preserve">if </w:t>
      </w:r>
      <w:proofErr w:type="gramStart"/>
      <w:r>
        <w:t>( _</w:t>
      </w:r>
      <w:proofErr w:type="spellStart"/>
      <w:r>
        <w:t>eye.lengthSq</w:t>
      </w:r>
      <w:proofErr w:type="spellEnd"/>
      <w:proofErr w:type="gramEnd"/>
      <w:r>
        <w:t>() &gt; _</w:t>
      </w:r>
      <w:proofErr w:type="spellStart"/>
      <w:proofErr w:type="gramStart"/>
      <w:r>
        <w:t>this.maxDistance</w:t>
      </w:r>
      <w:proofErr w:type="spellEnd"/>
      <w:proofErr w:type="gramEnd"/>
      <w:r>
        <w:t xml:space="preserve"> * _</w:t>
      </w:r>
      <w:proofErr w:type="spellStart"/>
      <w:proofErr w:type="gramStart"/>
      <w:r>
        <w:t>this.maxDistance</w:t>
      </w:r>
      <w:proofErr w:type="spellEnd"/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</w:t>
      </w:r>
      <w:proofErr w:type="spellStart"/>
      <w:proofErr w:type="gramStart"/>
      <w:r>
        <w:t>this.object</w:t>
      </w:r>
      <w:proofErr w:type="gramEnd"/>
      <w:r>
        <w:t>.</w:t>
      </w:r>
      <w:proofErr w:type="gramStart"/>
      <w:r>
        <w:t>position.addVectors</w:t>
      </w:r>
      <w:proofErr w:type="spellEnd"/>
      <w:r>
        <w:t>( _</w:t>
      </w:r>
      <w:proofErr w:type="spellStart"/>
      <w:r>
        <w:t>this.target</w:t>
      </w:r>
      <w:proofErr w:type="spellEnd"/>
      <w:proofErr w:type="gramEnd"/>
      <w:r>
        <w:t>, _</w:t>
      </w:r>
      <w:proofErr w:type="spellStart"/>
      <w:proofErr w:type="gramStart"/>
      <w:r>
        <w:t>eye.setLength</w:t>
      </w:r>
      <w:proofErr w:type="spellEnd"/>
      <w:r>
        <w:t>( _</w:t>
      </w:r>
      <w:proofErr w:type="spellStart"/>
      <w:r>
        <w:t>this.maxDistance</w:t>
      </w:r>
      <w:proofErr w:type="spellEnd"/>
      <w:proofErr w:type="gramEnd"/>
      <w:r>
        <w:t xml:space="preserve"> </w:t>
      </w:r>
      <w:proofErr w:type="gramStart"/>
      <w:r>
        <w:t>)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 xml:space="preserve">if </w:t>
      </w:r>
      <w:proofErr w:type="gramStart"/>
      <w:r>
        <w:t>( _</w:t>
      </w:r>
      <w:proofErr w:type="spellStart"/>
      <w:r>
        <w:t>eye.lengthSq</w:t>
      </w:r>
      <w:proofErr w:type="spellEnd"/>
      <w:proofErr w:type="gramEnd"/>
      <w:r>
        <w:t>() &lt; _</w:t>
      </w:r>
      <w:proofErr w:type="spellStart"/>
      <w:proofErr w:type="gramStart"/>
      <w:r>
        <w:t>this.minDistance</w:t>
      </w:r>
      <w:proofErr w:type="spellEnd"/>
      <w:proofErr w:type="gramEnd"/>
      <w:r>
        <w:t xml:space="preserve"> * _</w:t>
      </w:r>
      <w:proofErr w:type="spellStart"/>
      <w:proofErr w:type="gramStart"/>
      <w:r>
        <w:t>this.minDistance</w:t>
      </w:r>
      <w:proofErr w:type="spellEnd"/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</w:t>
      </w:r>
      <w:proofErr w:type="spellStart"/>
      <w:proofErr w:type="gramStart"/>
      <w:r>
        <w:t>this.object</w:t>
      </w:r>
      <w:proofErr w:type="gramEnd"/>
      <w:r>
        <w:t>.</w:t>
      </w:r>
      <w:proofErr w:type="gramStart"/>
      <w:r>
        <w:t>position.addVectors</w:t>
      </w:r>
      <w:proofErr w:type="spellEnd"/>
      <w:r>
        <w:t>( _</w:t>
      </w:r>
      <w:proofErr w:type="spellStart"/>
      <w:r>
        <w:t>this.target</w:t>
      </w:r>
      <w:proofErr w:type="spellEnd"/>
      <w:proofErr w:type="gramEnd"/>
      <w:r>
        <w:t>, _</w:t>
      </w:r>
      <w:proofErr w:type="spellStart"/>
      <w:proofErr w:type="gramStart"/>
      <w:r>
        <w:t>eye.setLength</w:t>
      </w:r>
      <w:proofErr w:type="spellEnd"/>
      <w:r>
        <w:t>( _</w:t>
      </w:r>
      <w:proofErr w:type="spellStart"/>
      <w:r>
        <w:t>this.minDistance</w:t>
      </w:r>
      <w:proofErr w:type="spellEnd"/>
      <w:proofErr w:type="gramEnd"/>
      <w:r>
        <w:t xml:space="preserve"> </w:t>
      </w:r>
      <w:proofErr w:type="gramStart"/>
      <w:r>
        <w:t>)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this.update</w:t>
      </w:r>
      <w:proofErr w:type="spellEnd"/>
      <w:proofErr w:type="gramEnd"/>
      <w:r>
        <w:t xml:space="preserve"> = function ()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</w:t>
      </w:r>
      <w:proofErr w:type="spellStart"/>
      <w:proofErr w:type="gramStart"/>
      <w:r>
        <w:t>eye.subVectors</w:t>
      </w:r>
      <w:proofErr w:type="spellEnd"/>
      <w:r>
        <w:t>( _</w:t>
      </w:r>
      <w:proofErr w:type="spellStart"/>
      <w:r>
        <w:t>this.object</w:t>
      </w:r>
      <w:proofErr w:type="gramEnd"/>
      <w:r>
        <w:t>.position</w:t>
      </w:r>
      <w:proofErr w:type="spellEnd"/>
      <w:r>
        <w:t>, _</w:t>
      </w:r>
      <w:proofErr w:type="spellStart"/>
      <w:proofErr w:type="gramStart"/>
      <w:r>
        <w:t>this.target</w:t>
      </w:r>
      <w:proofErr w:type="spellEnd"/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>( !</w:t>
      </w:r>
      <w:proofErr w:type="gramEnd"/>
      <w:r>
        <w:t>_</w:t>
      </w:r>
      <w:proofErr w:type="spellStart"/>
      <w:proofErr w:type="gramStart"/>
      <w:r>
        <w:t>this.noRotate</w:t>
      </w:r>
      <w:proofErr w:type="spellEnd"/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</w:t>
      </w:r>
      <w:proofErr w:type="spellStart"/>
      <w:proofErr w:type="gramStart"/>
      <w:r>
        <w:t>this.rotateCamera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>( !</w:t>
      </w:r>
      <w:proofErr w:type="gramEnd"/>
      <w:r>
        <w:t>_</w:t>
      </w:r>
      <w:proofErr w:type="spellStart"/>
      <w:proofErr w:type="gramStart"/>
      <w:r>
        <w:t>this.noZoom</w:t>
      </w:r>
      <w:proofErr w:type="spellEnd"/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</w:t>
      </w:r>
      <w:proofErr w:type="spellStart"/>
      <w:proofErr w:type="gramStart"/>
      <w:r>
        <w:t>this.zoomCamera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>( !</w:t>
      </w:r>
      <w:proofErr w:type="gramEnd"/>
      <w:r>
        <w:t>_</w:t>
      </w:r>
      <w:proofErr w:type="spellStart"/>
      <w:proofErr w:type="gramStart"/>
      <w:r>
        <w:t>this.noPan</w:t>
      </w:r>
      <w:proofErr w:type="spellEnd"/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</w:t>
      </w:r>
      <w:proofErr w:type="spellStart"/>
      <w:proofErr w:type="gramStart"/>
      <w:r>
        <w:t>this.panCamera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</w:t>
      </w:r>
      <w:proofErr w:type="spellStart"/>
      <w:proofErr w:type="gramStart"/>
      <w:r>
        <w:t>this.object</w:t>
      </w:r>
      <w:proofErr w:type="gramEnd"/>
      <w:r>
        <w:t>.</w:t>
      </w:r>
      <w:proofErr w:type="gramStart"/>
      <w:r>
        <w:t>position.addVectors</w:t>
      </w:r>
      <w:proofErr w:type="spellEnd"/>
      <w:r>
        <w:t>( _</w:t>
      </w:r>
      <w:proofErr w:type="spellStart"/>
      <w:r>
        <w:t>this.target</w:t>
      </w:r>
      <w:proofErr w:type="spellEnd"/>
      <w:proofErr w:type="gramEnd"/>
      <w:r>
        <w:t>, _</w:t>
      </w:r>
      <w:proofErr w:type="gramStart"/>
      <w:r>
        <w:t>eye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</w:t>
      </w:r>
      <w:proofErr w:type="spellStart"/>
      <w:proofErr w:type="gramStart"/>
      <w:r>
        <w:t>this.checkDistances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</w:t>
      </w:r>
      <w:proofErr w:type="spellStart"/>
      <w:proofErr w:type="gramStart"/>
      <w:r>
        <w:t>this.object</w:t>
      </w:r>
      <w:proofErr w:type="gramEnd"/>
      <w:r>
        <w:t>.</w:t>
      </w:r>
      <w:proofErr w:type="gramStart"/>
      <w:r>
        <w:t>lookAt</w:t>
      </w:r>
      <w:proofErr w:type="spellEnd"/>
      <w:r>
        <w:t>( _</w:t>
      </w:r>
      <w:proofErr w:type="spellStart"/>
      <w:r>
        <w:t>this.target</w:t>
      </w:r>
      <w:proofErr w:type="spellEnd"/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lastPosition.distanceToSquared</w:t>
      </w:r>
      <w:proofErr w:type="spellEnd"/>
      <w:r>
        <w:t>( _</w:t>
      </w:r>
      <w:proofErr w:type="spellStart"/>
      <w:r>
        <w:t>this.object</w:t>
      </w:r>
      <w:proofErr w:type="gramEnd"/>
      <w:r>
        <w:t>.</w:t>
      </w:r>
      <w:proofErr w:type="gramStart"/>
      <w:r>
        <w:t>position</w:t>
      </w:r>
      <w:proofErr w:type="spellEnd"/>
      <w:r>
        <w:t xml:space="preserve"> )</w:t>
      </w:r>
      <w:proofErr w:type="gramEnd"/>
      <w:r>
        <w:t xml:space="preserve"> &gt; </w:t>
      </w:r>
      <w:proofErr w:type="gramStart"/>
      <w:r>
        <w:t>EPS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</w:t>
      </w:r>
      <w:proofErr w:type="spellStart"/>
      <w:proofErr w:type="gramStart"/>
      <w:r>
        <w:t>this.dispatchEvent</w:t>
      </w:r>
      <w:proofErr w:type="spellEnd"/>
      <w:r>
        <w:t xml:space="preserve">( </w:t>
      </w:r>
      <w:proofErr w:type="spellStart"/>
      <w:r>
        <w:t>changeEvent</w:t>
      </w:r>
      <w:proofErr w:type="spellEnd"/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spellStart"/>
      <w:r>
        <w:t>lastPosition.copy</w:t>
      </w:r>
      <w:proofErr w:type="spellEnd"/>
      <w:proofErr w:type="gramStart"/>
      <w:r>
        <w:t>( _</w:t>
      </w:r>
      <w:proofErr w:type="spellStart"/>
      <w:r>
        <w:t>this.object</w:t>
      </w:r>
      <w:proofErr w:type="gramEnd"/>
      <w:r>
        <w:t>.</w:t>
      </w:r>
      <w:proofErr w:type="gramStart"/>
      <w:r>
        <w:t>position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this.reset</w:t>
      </w:r>
      <w:proofErr w:type="spellEnd"/>
      <w:proofErr w:type="gramEnd"/>
      <w:r>
        <w:t xml:space="preserve"> = function ()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_state = STATE.NONE;</w:t>
      </w:r>
    </w:p>
    <w:p w:rsidR="007F0CD9" w:rsidRDefault="007F0CD9" w:rsidP="007F0CD9">
      <w:pPr>
        <w:pStyle w:val="ListParagraph"/>
      </w:pPr>
      <w:r>
        <w:tab/>
      </w:r>
      <w:r>
        <w:tab/>
        <w:t>_</w:t>
      </w:r>
      <w:proofErr w:type="spellStart"/>
      <w:r>
        <w:t>prevState</w:t>
      </w:r>
      <w:proofErr w:type="spellEnd"/>
      <w:r>
        <w:t xml:space="preserve"> = STATE.NONE;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</w:t>
      </w:r>
      <w:proofErr w:type="spellStart"/>
      <w:proofErr w:type="gramStart"/>
      <w:r>
        <w:t>this.target</w:t>
      </w:r>
      <w:proofErr w:type="gramEnd"/>
      <w:r>
        <w:t>.</w:t>
      </w:r>
      <w:proofErr w:type="gramStart"/>
      <w:r>
        <w:t>copy</w:t>
      </w:r>
      <w:proofErr w:type="spellEnd"/>
      <w:r>
        <w:t>( _this.target0 )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  <w:t>_</w:t>
      </w:r>
      <w:proofErr w:type="spellStart"/>
      <w:proofErr w:type="gramStart"/>
      <w:r>
        <w:t>this.object</w:t>
      </w:r>
      <w:proofErr w:type="gramEnd"/>
      <w:r>
        <w:t>.</w:t>
      </w:r>
      <w:proofErr w:type="gramStart"/>
      <w:r>
        <w:t>position.copy</w:t>
      </w:r>
      <w:proofErr w:type="spellEnd"/>
      <w:r>
        <w:t>( _this.position0 )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  <w:t>_</w:t>
      </w:r>
      <w:proofErr w:type="spellStart"/>
      <w:proofErr w:type="gramStart"/>
      <w:r>
        <w:t>this.object</w:t>
      </w:r>
      <w:proofErr w:type="gramEnd"/>
      <w:r>
        <w:t>.</w:t>
      </w:r>
      <w:proofErr w:type="gramStart"/>
      <w:r>
        <w:t>up.copy</w:t>
      </w:r>
      <w:proofErr w:type="spellEnd"/>
      <w:r>
        <w:t>( _this.up0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</w:t>
      </w:r>
      <w:proofErr w:type="spellStart"/>
      <w:proofErr w:type="gramStart"/>
      <w:r>
        <w:t>eye.subVectors</w:t>
      </w:r>
      <w:proofErr w:type="spellEnd"/>
      <w:r>
        <w:t>( _</w:t>
      </w:r>
      <w:proofErr w:type="spellStart"/>
      <w:r>
        <w:t>this.object</w:t>
      </w:r>
      <w:proofErr w:type="gramEnd"/>
      <w:r>
        <w:t>.position</w:t>
      </w:r>
      <w:proofErr w:type="spellEnd"/>
      <w:r>
        <w:t>, _</w:t>
      </w:r>
      <w:proofErr w:type="spellStart"/>
      <w:proofErr w:type="gramStart"/>
      <w:r>
        <w:t>this.target</w:t>
      </w:r>
      <w:proofErr w:type="spellEnd"/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</w:t>
      </w:r>
      <w:proofErr w:type="spellStart"/>
      <w:proofErr w:type="gramStart"/>
      <w:r>
        <w:t>this.object</w:t>
      </w:r>
      <w:proofErr w:type="gramEnd"/>
      <w:r>
        <w:t>.</w:t>
      </w:r>
      <w:proofErr w:type="gramStart"/>
      <w:r>
        <w:t>lookAt</w:t>
      </w:r>
      <w:proofErr w:type="spellEnd"/>
      <w:r>
        <w:t>( _</w:t>
      </w:r>
      <w:proofErr w:type="spellStart"/>
      <w:r>
        <w:t>this.target</w:t>
      </w:r>
      <w:proofErr w:type="spellEnd"/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</w:t>
      </w:r>
      <w:proofErr w:type="spellStart"/>
      <w:proofErr w:type="gramStart"/>
      <w:r>
        <w:t>this.dispatchEvent</w:t>
      </w:r>
      <w:proofErr w:type="spellEnd"/>
      <w:r>
        <w:t xml:space="preserve">( </w:t>
      </w:r>
      <w:proofErr w:type="spellStart"/>
      <w:r>
        <w:t>changeEvent</w:t>
      </w:r>
      <w:proofErr w:type="spellEnd"/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r>
        <w:t>lastPosition.copy</w:t>
      </w:r>
      <w:proofErr w:type="spellEnd"/>
      <w:proofErr w:type="gramStart"/>
      <w:r>
        <w:t>( _</w:t>
      </w:r>
      <w:proofErr w:type="spellStart"/>
      <w:r>
        <w:t>this.object</w:t>
      </w:r>
      <w:proofErr w:type="gramEnd"/>
      <w:r>
        <w:t>.</w:t>
      </w:r>
      <w:proofErr w:type="gramStart"/>
      <w:r>
        <w:t>position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 listeners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function </w:t>
      </w:r>
      <w:proofErr w:type="spellStart"/>
      <w:proofErr w:type="gramStart"/>
      <w:r>
        <w:t>keydown</w:t>
      </w:r>
      <w:proofErr w:type="spellEnd"/>
      <w:r>
        <w:t>( event</w:t>
      </w:r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>( _</w:t>
      </w:r>
      <w:proofErr w:type="spellStart"/>
      <w:r>
        <w:t>this.enabled</w:t>
      </w:r>
      <w:proofErr w:type="spellEnd"/>
      <w:proofErr w:type="gramEnd"/>
      <w:r>
        <w:t xml:space="preserve"> === </w:t>
      </w:r>
      <w:proofErr w:type="gramStart"/>
      <w:r>
        <w:t>false )</w:t>
      </w:r>
      <w:proofErr w:type="gramEnd"/>
      <w:r>
        <w:t xml:space="preserve"> return;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window.removeEventListener</w:t>
      </w:r>
      <w:proofErr w:type="spellEnd"/>
      <w:r>
        <w:t>( '</w:t>
      </w:r>
      <w:proofErr w:type="spellStart"/>
      <w:proofErr w:type="gramEnd"/>
      <w:r>
        <w:t>keydown</w:t>
      </w:r>
      <w:proofErr w:type="spellEnd"/>
      <w:r>
        <w:t xml:space="preserve">', </w:t>
      </w:r>
      <w:proofErr w:type="spellStart"/>
      <w:proofErr w:type="gramStart"/>
      <w:r>
        <w:t>keydown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</w:t>
      </w:r>
      <w:proofErr w:type="spellStart"/>
      <w:r>
        <w:t>prevState</w:t>
      </w:r>
      <w:proofErr w:type="spellEnd"/>
      <w:r>
        <w:t xml:space="preserve"> = _state;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>( _state !</w:t>
      </w:r>
      <w:proofErr w:type="gramEnd"/>
      <w:r>
        <w:t xml:space="preserve">== </w:t>
      </w:r>
      <w:proofErr w:type="gramStart"/>
      <w:r>
        <w:t>STATE.NONE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return;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} else if </w:t>
      </w:r>
      <w:proofErr w:type="gramStart"/>
      <w:r>
        <w:t xml:space="preserve">( </w:t>
      </w:r>
      <w:proofErr w:type="spellStart"/>
      <w:r>
        <w:t>event</w:t>
      </w:r>
      <w:proofErr w:type="gramEnd"/>
      <w:r>
        <w:t>.keyCode</w:t>
      </w:r>
      <w:proofErr w:type="spellEnd"/>
      <w:r>
        <w:t xml:space="preserve"> === _</w:t>
      </w:r>
      <w:proofErr w:type="spellStart"/>
      <w:proofErr w:type="gramStart"/>
      <w:r>
        <w:t>this.keys</w:t>
      </w:r>
      <w:proofErr w:type="spellEnd"/>
      <w:proofErr w:type="gramEnd"/>
      <w:r>
        <w:t xml:space="preserve">[ </w:t>
      </w:r>
      <w:proofErr w:type="gramStart"/>
      <w:r>
        <w:t>STATE.ROTATE ]</w:t>
      </w:r>
      <w:proofErr w:type="gramEnd"/>
      <w:r>
        <w:t xml:space="preserve"> &amp;</w:t>
      </w:r>
      <w:proofErr w:type="gramStart"/>
      <w:r>
        <w:t>&amp; !</w:t>
      </w:r>
      <w:proofErr w:type="gramEnd"/>
      <w:r>
        <w:t>_</w:t>
      </w:r>
      <w:proofErr w:type="spellStart"/>
      <w:proofErr w:type="gramStart"/>
      <w:r>
        <w:t>this.noRotate</w:t>
      </w:r>
      <w:proofErr w:type="spellEnd"/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_state = STATE.ROTATE;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} else if </w:t>
      </w:r>
      <w:proofErr w:type="gramStart"/>
      <w:r>
        <w:t xml:space="preserve">( </w:t>
      </w:r>
      <w:proofErr w:type="spellStart"/>
      <w:r>
        <w:t>event</w:t>
      </w:r>
      <w:proofErr w:type="gramEnd"/>
      <w:r>
        <w:t>.keyCode</w:t>
      </w:r>
      <w:proofErr w:type="spellEnd"/>
      <w:r>
        <w:t xml:space="preserve"> === _</w:t>
      </w:r>
      <w:proofErr w:type="spellStart"/>
      <w:proofErr w:type="gramStart"/>
      <w:r>
        <w:t>this.keys</w:t>
      </w:r>
      <w:proofErr w:type="spellEnd"/>
      <w:proofErr w:type="gramEnd"/>
      <w:r>
        <w:t xml:space="preserve">[ </w:t>
      </w:r>
      <w:proofErr w:type="gramStart"/>
      <w:r>
        <w:t>STATE.ZOOM ]</w:t>
      </w:r>
      <w:proofErr w:type="gramEnd"/>
      <w:r>
        <w:t xml:space="preserve"> &amp;</w:t>
      </w:r>
      <w:proofErr w:type="gramStart"/>
      <w:r>
        <w:t>&amp; !</w:t>
      </w:r>
      <w:proofErr w:type="gramEnd"/>
      <w:r>
        <w:t>_</w:t>
      </w:r>
      <w:proofErr w:type="spellStart"/>
      <w:proofErr w:type="gramStart"/>
      <w:r>
        <w:t>this.noZoom</w:t>
      </w:r>
      <w:proofErr w:type="spellEnd"/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_state = STATE.ZOOM;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} else if </w:t>
      </w:r>
      <w:proofErr w:type="gramStart"/>
      <w:r>
        <w:t xml:space="preserve">( </w:t>
      </w:r>
      <w:proofErr w:type="spellStart"/>
      <w:r>
        <w:t>event</w:t>
      </w:r>
      <w:proofErr w:type="gramEnd"/>
      <w:r>
        <w:t>.keyCode</w:t>
      </w:r>
      <w:proofErr w:type="spellEnd"/>
      <w:r>
        <w:t xml:space="preserve"> === _</w:t>
      </w:r>
      <w:proofErr w:type="spellStart"/>
      <w:proofErr w:type="gramStart"/>
      <w:r>
        <w:t>this.keys</w:t>
      </w:r>
      <w:proofErr w:type="spellEnd"/>
      <w:proofErr w:type="gramEnd"/>
      <w:r>
        <w:t xml:space="preserve">[ </w:t>
      </w:r>
      <w:proofErr w:type="gramStart"/>
      <w:r>
        <w:t>STATE.PAN ]</w:t>
      </w:r>
      <w:proofErr w:type="gramEnd"/>
      <w:r>
        <w:t xml:space="preserve"> &amp;</w:t>
      </w:r>
      <w:proofErr w:type="gramStart"/>
      <w:r>
        <w:t>&amp; !</w:t>
      </w:r>
      <w:proofErr w:type="gramEnd"/>
      <w:r>
        <w:t>_</w:t>
      </w:r>
      <w:proofErr w:type="spellStart"/>
      <w:proofErr w:type="gramStart"/>
      <w:r>
        <w:t>this.noPan</w:t>
      </w:r>
      <w:proofErr w:type="spellEnd"/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_state = STATE.PAN;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function </w:t>
      </w:r>
      <w:proofErr w:type="spellStart"/>
      <w:proofErr w:type="gramStart"/>
      <w:r>
        <w:t>keyup</w:t>
      </w:r>
      <w:proofErr w:type="spellEnd"/>
      <w:r>
        <w:t>( event</w:t>
      </w:r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>( _</w:t>
      </w:r>
      <w:proofErr w:type="spellStart"/>
      <w:r>
        <w:t>this.enabled</w:t>
      </w:r>
      <w:proofErr w:type="spellEnd"/>
      <w:proofErr w:type="gramEnd"/>
      <w:r>
        <w:t xml:space="preserve"> === </w:t>
      </w:r>
      <w:proofErr w:type="gramStart"/>
      <w:r>
        <w:t>false )</w:t>
      </w:r>
      <w:proofErr w:type="gramEnd"/>
      <w:r>
        <w:t xml:space="preserve"> return;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_state = _</w:t>
      </w:r>
      <w:proofErr w:type="spellStart"/>
      <w:r>
        <w:t>prevState</w:t>
      </w:r>
      <w:proofErr w:type="spell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window.addEventListener</w:t>
      </w:r>
      <w:proofErr w:type="spellEnd"/>
      <w:r>
        <w:t>( '</w:t>
      </w:r>
      <w:proofErr w:type="spellStart"/>
      <w:proofErr w:type="gramEnd"/>
      <w:r>
        <w:t>keydown</w:t>
      </w:r>
      <w:proofErr w:type="spellEnd"/>
      <w:r>
        <w:t xml:space="preserve">', </w:t>
      </w:r>
      <w:proofErr w:type="spellStart"/>
      <w:r>
        <w:t>keydown</w:t>
      </w:r>
      <w:proofErr w:type="spellEnd"/>
      <w:r>
        <w:t xml:space="preserve">, </w:t>
      </w:r>
      <w:proofErr w:type="gramStart"/>
      <w:r>
        <w:t>false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function </w:t>
      </w:r>
      <w:proofErr w:type="spellStart"/>
      <w:proofErr w:type="gramStart"/>
      <w:r>
        <w:t>mousedown</w:t>
      </w:r>
      <w:proofErr w:type="spellEnd"/>
      <w:r>
        <w:t>( event</w:t>
      </w:r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>( _</w:t>
      </w:r>
      <w:proofErr w:type="spellStart"/>
      <w:r>
        <w:t>this.enabled</w:t>
      </w:r>
      <w:proofErr w:type="spellEnd"/>
      <w:proofErr w:type="gramEnd"/>
      <w:r>
        <w:t xml:space="preserve"> === </w:t>
      </w:r>
      <w:proofErr w:type="gramStart"/>
      <w:r>
        <w:t>false )</w:t>
      </w:r>
      <w:proofErr w:type="gramEnd"/>
      <w:r>
        <w:t xml:space="preserve"> return;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event.stopPropagation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>( _</w:t>
      </w:r>
      <w:proofErr w:type="gramEnd"/>
      <w:r>
        <w:t xml:space="preserve">state === </w:t>
      </w:r>
      <w:proofErr w:type="gramStart"/>
      <w:r>
        <w:t>STATE.NONE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lastRenderedPageBreak/>
        <w:tab/>
      </w:r>
      <w:r>
        <w:tab/>
      </w:r>
      <w:r>
        <w:tab/>
        <w:t xml:space="preserve">_state = </w:t>
      </w:r>
      <w:proofErr w:type="spellStart"/>
      <w:proofErr w:type="gramStart"/>
      <w:r>
        <w:t>event.button</w:t>
      </w:r>
      <w:proofErr w:type="spellEnd"/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>( _</w:t>
      </w:r>
      <w:proofErr w:type="gramEnd"/>
      <w:r>
        <w:t>state === STATE.ROTATE &amp;</w:t>
      </w:r>
      <w:proofErr w:type="gramStart"/>
      <w:r>
        <w:t>&amp; !</w:t>
      </w:r>
      <w:proofErr w:type="gramEnd"/>
      <w:r>
        <w:t>_</w:t>
      </w:r>
      <w:proofErr w:type="spellStart"/>
      <w:proofErr w:type="gramStart"/>
      <w:r>
        <w:t>this.noRotate</w:t>
      </w:r>
      <w:proofErr w:type="spellEnd"/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</w:t>
      </w:r>
      <w:proofErr w:type="spellStart"/>
      <w:proofErr w:type="gramStart"/>
      <w:r>
        <w:t>this.getMouseProjectionOnBall</w:t>
      </w:r>
      <w:proofErr w:type="spellEnd"/>
      <w:r>
        <w:t xml:space="preserve">( </w:t>
      </w:r>
      <w:proofErr w:type="spellStart"/>
      <w:r>
        <w:t>event</w:t>
      </w:r>
      <w:proofErr w:type="gramEnd"/>
      <w:r>
        <w:t>.pageX</w:t>
      </w:r>
      <w:proofErr w:type="spellEnd"/>
      <w:r>
        <w:t xml:space="preserve">, </w:t>
      </w:r>
      <w:proofErr w:type="spellStart"/>
      <w:proofErr w:type="gramStart"/>
      <w:r>
        <w:t>event.pageY</w:t>
      </w:r>
      <w:proofErr w:type="spellEnd"/>
      <w:proofErr w:type="gramEnd"/>
      <w:r>
        <w:t>, _</w:t>
      </w:r>
      <w:proofErr w:type="spellStart"/>
      <w:proofErr w:type="gramStart"/>
      <w:r>
        <w:t>rotateStart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</w:t>
      </w:r>
      <w:proofErr w:type="spellStart"/>
      <w:r>
        <w:t>rotateEnd.copy</w:t>
      </w:r>
      <w:proofErr w:type="spellEnd"/>
      <w:r>
        <w:t>(_</w:t>
      </w:r>
      <w:proofErr w:type="spellStart"/>
      <w:r>
        <w:t>rotateStart</w:t>
      </w:r>
      <w:proofErr w:type="spellEnd"/>
      <w:r>
        <w:t>)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} else if </w:t>
      </w:r>
      <w:proofErr w:type="gramStart"/>
      <w:r>
        <w:t>( _</w:t>
      </w:r>
      <w:proofErr w:type="gramEnd"/>
      <w:r>
        <w:t>state === STATE.ZOOM &amp;</w:t>
      </w:r>
      <w:proofErr w:type="gramStart"/>
      <w:r>
        <w:t>&amp; !</w:t>
      </w:r>
      <w:proofErr w:type="gramEnd"/>
      <w:r>
        <w:t>_</w:t>
      </w:r>
      <w:proofErr w:type="spellStart"/>
      <w:proofErr w:type="gramStart"/>
      <w:r>
        <w:t>this.noZoom</w:t>
      </w:r>
      <w:proofErr w:type="spellEnd"/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</w:t>
      </w:r>
      <w:proofErr w:type="spellStart"/>
      <w:proofErr w:type="gramStart"/>
      <w:r>
        <w:t>this.getMouseOnScreen</w:t>
      </w:r>
      <w:proofErr w:type="spellEnd"/>
      <w:r>
        <w:t xml:space="preserve">( </w:t>
      </w:r>
      <w:proofErr w:type="spellStart"/>
      <w:r>
        <w:t>event</w:t>
      </w:r>
      <w:proofErr w:type="gramEnd"/>
      <w:r>
        <w:t>.pageX</w:t>
      </w:r>
      <w:proofErr w:type="spellEnd"/>
      <w:r>
        <w:t xml:space="preserve">, </w:t>
      </w:r>
      <w:proofErr w:type="spellStart"/>
      <w:proofErr w:type="gramStart"/>
      <w:r>
        <w:t>event.pageY</w:t>
      </w:r>
      <w:proofErr w:type="spellEnd"/>
      <w:proofErr w:type="gramEnd"/>
      <w:r>
        <w:t>, _</w:t>
      </w:r>
      <w:proofErr w:type="spellStart"/>
      <w:proofErr w:type="gramStart"/>
      <w:r>
        <w:t>zoomStart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</w:t>
      </w:r>
      <w:proofErr w:type="spellStart"/>
      <w:r>
        <w:t>zoomEnd.copy</w:t>
      </w:r>
      <w:proofErr w:type="spellEnd"/>
      <w:r>
        <w:t>(_</w:t>
      </w:r>
      <w:proofErr w:type="spellStart"/>
      <w:r>
        <w:t>zoomStart</w:t>
      </w:r>
      <w:proofErr w:type="spellEnd"/>
      <w:r>
        <w:t>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} else if </w:t>
      </w:r>
      <w:proofErr w:type="gramStart"/>
      <w:r>
        <w:t>( _</w:t>
      </w:r>
      <w:proofErr w:type="gramEnd"/>
      <w:r>
        <w:t>state === STATE.PAN &amp;</w:t>
      </w:r>
      <w:proofErr w:type="gramStart"/>
      <w:r>
        <w:t>&amp; !</w:t>
      </w:r>
      <w:proofErr w:type="gramEnd"/>
      <w:r>
        <w:t>_</w:t>
      </w:r>
      <w:proofErr w:type="spellStart"/>
      <w:proofErr w:type="gramStart"/>
      <w:r>
        <w:t>this.noPan</w:t>
      </w:r>
      <w:proofErr w:type="spellEnd"/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</w:t>
      </w:r>
      <w:proofErr w:type="spellStart"/>
      <w:proofErr w:type="gramStart"/>
      <w:r>
        <w:t>this.getMouseOnScreen</w:t>
      </w:r>
      <w:proofErr w:type="spellEnd"/>
      <w:r>
        <w:t xml:space="preserve">( </w:t>
      </w:r>
      <w:proofErr w:type="spellStart"/>
      <w:r>
        <w:t>event</w:t>
      </w:r>
      <w:proofErr w:type="gramEnd"/>
      <w:r>
        <w:t>.pageX</w:t>
      </w:r>
      <w:proofErr w:type="spellEnd"/>
      <w:r>
        <w:t xml:space="preserve">, </w:t>
      </w:r>
      <w:proofErr w:type="spellStart"/>
      <w:proofErr w:type="gramStart"/>
      <w:r>
        <w:t>event.pageY</w:t>
      </w:r>
      <w:proofErr w:type="spellEnd"/>
      <w:proofErr w:type="gramEnd"/>
      <w:r>
        <w:t>, _</w:t>
      </w:r>
      <w:proofErr w:type="spellStart"/>
      <w:proofErr w:type="gramStart"/>
      <w:r>
        <w:t>panStart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</w:t>
      </w:r>
      <w:proofErr w:type="spellStart"/>
      <w:r>
        <w:t>panEnd.copy</w:t>
      </w:r>
      <w:proofErr w:type="spellEnd"/>
      <w:r>
        <w:t>(_</w:t>
      </w:r>
      <w:proofErr w:type="spellStart"/>
      <w:r>
        <w:t>panStart</w:t>
      </w:r>
      <w:proofErr w:type="spellEnd"/>
      <w:r>
        <w:t>)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document.addEventListener</w:t>
      </w:r>
      <w:proofErr w:type="spellEnd"/>
      <w:r>
        <w:t>( '</w:t>
      </w:r>
      <w:proofErr w:type="spellStart"/>
      <w:proofErr w:type="gramEnd"/>
      <w:r>
        <w:t>mousemove</w:t>
      </w:r>
      <w:proofErr w:type="spellEnd"/>
      <w:r>
        <w:t xml:space="preserve">', </w:t>
      </w:r>
      <w:proofErr w:type="spellStart"/>
      <w:r>
        <w:t>mousemove</w:t>
      </w:r>
      <w:proofErr w:type="spellEnd"/>
      <w:r>
        <w:t xml:space="preserve">, </w:t>
      </w:r>
      <w:proofErr w:type="gramStart"/>
      <w:r>
        <w:t>false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document.addEventListener</w:t>
      </w:r>
      <w:proofErr w:type="spellEnd"/>
      <w:r>
        <w:t>( '</w:t>
      </w:r>
      <w:proofErr w:type="spellStart"/>
      <w:proofErr w:type="gramEnd"/>
      <w:r>
        <w:t>mouseup</w:t>
      </w:r>
      <w:proofErr w:type="spellEnd"/>
      <w:r>
        <w:t xml:space="preserve">', </w:t>
      </w:r>
      <w:proofErr w:type="spellStart"/>
      <w:r>
        <w:t>mouseup</w:t>
      </w:r>
      <w:proofErr w:type="spellEnd"/>
      <w:r>
        <w:t xml:space="preserve">, </w:t>
      </w:r>
      <w:proofErr w:type="gramStart"/>
      <w:r>
        <w:t>false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  <w:t>_</w:t>
      </w:r>
      <w:proofErr w:type="spellStart"/>
      <w:proofErr w:type="gramStart"/>
      <w:r>
        <w:t>this.dispatchEvent</w:t>
      </w:r>
      <w:proofErr w:type="spellEnd"/>
      <w:r>
        <w:t xml:space="preserve">( </w:t>
      </w:r>
      <w:proofErr w:type="spellStart"/>
      <w:r>
        <w:t>startEvent</w:t>
      </w:r>
      <w:proofErr w:type="spellEnd"/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function </w:t>
      </w:r>
      <w:proofErr w:type="spellStart"/>
      <w:proofErr w:type="gramStart"/>
      <w:r>
        <w:t>mousemove</w:t>
      </w:r>
      <w:proofErr w:type="spellEnd"/>
      <w:r>
        <w:t>( event</w:t>
      </w:r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>( _</w:t>
      </w:r>
      <w:proofErr w:type="spellStart"/>
      <w:r>
        <w:t>this.enabled</w:t>
      </w:r>
      <w:proofErr w:type="spellEnd"/>
      <w:proofErr w:type="gramEnd"/>
      <w:r>
        <w:t xml:space="preserve"> === </w:t>
      </w:r>
      <w:proofErr w:type="gramStart"/>
      <w:r>
        <w:t>false )</w:t>
      </w:r>
      <w:proofErr w:type="gramEnd"/>
      <w:r>
        <w:t xml:space="preserve"> return;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event.stopPropagation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>( _</w:t>
      </w:r>
      <w:proofErr w:type="gramEnd"/>
      <w:r>
        <w:t>state === STATE.ROTATE &amp;</w:t>
      </w:r>
      <w:proofErr w:type="gramStart"/>
      <w:r>
        <w:t>&amp; !</w:t>
      </w:r>
      <w:proofErr w:type="gramEnd"/>
      <w:r>
        <w:t>_</w:t>
      </w:r>
      <w:proofErr w:type="spellStart"/>
      <w:proofErr w:type="gramStart"/>
      <w:r>
        <w:t>this.noRotate</w:t>
      </w:r>
      <w:proofErr w:type="spellEnd"/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</w:t>
      </w:r>
      <w:proofErr w:type="spellStart"/>
      <w:proofErr w:type="gramStart"/>
      <w:r>
        <w:t>this.getMouseProjectionOnBall</w:t>
      </w:r>
      <w:proofErr w:type="spellEnd"/>
      <w:r>
        <w:t xml:space="preserve">( </w:t>
      </w:r>
      <w:proofErr w:type="spellStart"/>
      <w:r>
        <w:t>event</w:t>
      </w:r>
      <w:proofErr w:type="gramEnd"/>
      <w:r>
        <w:t>.pageX</w:t>
      </w:r>
      <w:proofErr w:type="spellEnd"/>
      <w:r>
        <w:t xml:space="preserve">, </w:t>
      </w:r>
      <w:proofErr w:type="spellStart"/>
      <w:proofErr w:type="gramStart"/>
      <w:r>
        <w:t>event.pageY</w:t>
      </w:r>
      <w:proofErr w:type="spellEnd"/>
      <w:proofErr w:type="gramEnd"/>
      <w:r>
        <w:t>, _</w:t>
      </w:r>
      <w:proofErr w:type="spellStart"/>
      <w:proofErr w:type="gramStart"/>
      <w:r>
        <w:t>rotateEnd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lastRenderedPageBreak/>
        <w:tab/>
      </w:r>
      <w:r>
        <w:tab/>
        <w:t xml:space="preserve">} else if </w:t>
      </w:r>
      <w:proofErr w:type="gramStart"/>
      <w:r>
        <w:t>( _</w:t>
      </w:r>
      <w:proofErr w:type="gramEnd"/>
      <w:r>
        <w:t>state === STATE.ZOOM &amp;</w:t>
      </w:r>
      <w:proofErr w:type="gramStart"/>
      <w:r>
        <w:t>&amp; !</w:t>
      </w:r>
      <w:proofErr w:type="gramEnd"/>
      <w:r>
        <w:t>_</w:t>
      </w:r>
      <w:proofErr w:type="spellStart"/>
      <w:proofErr w:type="gramStart"/>
      <w:r>
        <w:t>this.noZoom</w:t>
      </w:r>
      <w:proofErr w:type="spellEnd"/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</w:t>
      </w:r>
      <w:proofErr w:type="spellStart"/>
      <w:proofErr w:type="gramStart"/>
      <w:r>
        <w:t>this.getMouseOnScreen</w:t>
      </w:r>
      <w:proofErr w:type="spellEnd"/>
      <w:r>
        <w:t xml:space="preserve">( </w:t>
      </w:r>
      <w:proofErr w:type="spellStart"/>
      <w:r>
        <w:t>event</w:t>
      </w:r>
      <w:proofErr w:type="gramEnd"/>
      <w:r>
        <w:t>.pageX</w:t>
      </w:r>
      <w:proofErr w:type="spellEnd"/>
      <w:r>
        <w:t xml:space="preserve">, </w:t>
      </w:r>
      <w:proofErr w:type="spellStart"/>
      <w:proofErr w:type="gramStart"/>
      <w:r>
        <w:t>event.pageY</w:t>
      </w:r>
      <w:proofErr w:type="spellEnd"/>
      <w:proofErr w:type="gramEnd"/>
      <w:r>
        <w:t>, _</w:t>
      </w:r>
      <w:proofErr w:type="spellStart"/>
      <w:proofErr w:type="gramStart"/>
      <w:r>
        <w:t>zoomEnd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} else if </w:t>
      </w:r>
      <w:proofErr w:type="gramStart"/>
      <w:r>
        <w:t>( _</w:t>
      </w:r>
      <w:proofErr w:type="gramEnd"/>
      <w:r>
        <w:t>state === STATE.PAN &amp;</w:t>
      </w:r>
      <w:proofErr w:type="gramStart"/>
      <w:r>
        <w:t>&amp; !</w:t>
      </w:r>
      <w:proofErr w:type="gramEnd"/>
      <w:r>
        <w:t>_</w:t>
      </w:r>
      <w:proofErr w:type="spellStart"/>
      <w:proofErr w:type="gramStart"/>
      <w:r>
        <w:t>this.noPan</w:t>
      </w:r>
      <w:proofErr w:type="spellEnd"/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</w:t>
      </w:r>
      <w:proofErr w:type="spellStart"/>
      <w:proofErr w:type="gramStart"/>
      <w:r>
        <w:t>this.getMouseOnScreen</w:t>
      </w:r>
      <w:proofErr w:type="spellEnd"/>
      <w:r>
        <w:t xml:space="preserve">( </w:t>
      </w:r>
      <w:proofErr w:type="spellStart"/>
      <w:r>
        <w:t>event</w:t>
      </w:r>
      <w:proofErr w:type="gramEnd"/>
      <w:r>
        <w:t>.pageX</w:t>
      </w:r>
      <w:proofErr w:type="spellEnd"/>
      <w:r>
        <w:t xml:space="preserve">, </w:t>
      </w:r>
      <w:proofErr w:type="spellStart"/>
      <w:proofErr w:type="gramStart"/>
      <w:r>
        <w:t>event.pageY</w:t>
      </w:r>
      <w:proofErr w:type="spellEnd"/>
      <w:proofErr w:type="gramEnd"/>
      <w:r>
        <w:t>, _</w:t>
      </w:r>
      <w:proofErr w:type="spellStart"/>
      <w:proofErr w:type="gramStart"/>
      <w:r>
        <w:t>panEnd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function </w:t>
      </w:r>
      <w:proofErr w:type="spellStart"/>
      <w:proofErr w:type="gramStart"/>
      <w:r>
        <w:t>mouseup</w:t>
      </w:r>
      <w:proofErr w:type="spellEnd"/>
      <w:r>
        <w:t>( event</w:t>
      </w:r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>( _</w:t>
      </w:r>
      <w:proofErr w:type="spellStart"/>
      <w:r>
        <w:t>this.enabled</w:t>
      </w:r>
      <w:proofErr w:type="spellEnd"/>
      <w:proofErr w:type="gramEnd"/>
      <w:r>
        <w:t xml:space="preserve"> === </w:t>
      </w:r>
      <w:proofErr w:type="gramStart"/>
      <w:r>
        <w:t>false )</w:t>
      </w:r>
      <w:proofErr w:type="gramEnd"/>
      <w:r>
        <w:t xml:space="preserve"> return;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event.stopPropagation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_state = STATE.NONE;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document.removeEventListener</w:t>
      </w:r>
      <w:proofErr w:type="spellEnd"/>
      <w:r>
        <w:t>( '</w:t>
      </w:r>
      <w:proofErr w:type="spellStart"/>
      <w:proofErr w:type="gramEnd"/>
      <w:r>
        <w:t>mousemove</w:t>
      </w:r>
      <w:proofErr w:type="spellEnd"/>
      <w:r>
        <w:t xml:space="preserve">', </w:t>
      </w:r>
      <w:proofErr w:type="spellStart"/>
      <w:proofErr w:type="gramStart"/>
      <w:r>
        <w:t>mousemove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document.removeEventListener</w:t>
      </w:r>
      <w:proofErr w:type="spellEnd"/>
      <w:r>
        <w:t>( '</w:t>
      </w:r>
      <w:proofErr w:type="spellStart"/>
      <w:proofErr w:type="gramEnd"/>
      <w:r>
        <w:t>mouseup</w:t>
      </w:r>
      <w:proofErr w:type="spellEnd"/>
      <w:r>
        <w:t xml:space="preserve">', </w:t>
      </w:r>
      <w:proofErr w:type="spellStart"/>
      <w:proofErr w:type="gramStart"/>
      <w:r>
        <w:t>mouseup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  <w:t>_</w:t>
      </w:r>
      <w:proofErr w:type="spellStart"/>
      <w:proofErr w:type="gramStart"/>
      <w:r>
        <w:t>this.dispatchEvent</w:t>
      </w:r>
      <w:proofErr w:type="spellEnd"/>
      <w:r>
        <w:t xml:space="preserve">( </w:t>
      </w:r>
      <w:proofErr w:type="spellStart"/>
      <w:r>
        <w:t>endEvent</w:t>
      </w:r>
      <w:proofErr w:type="spellEnd"/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function </w:t>
      </w:r>
      <w:proofErr w:type="spellStart"/>
      <w:proofErr w:type="gramStart"/>
      <w:r>
        <w:t>mousewheel</w:t>
      </w:r>
      <w:proofErr w:type="spellEnd"/>
      <w:r>
        <w:t>( event</w:t>
      </w:r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>( _</w:t>
      </w:r>
      <w:proofErr w:type="spellStart"/>
      <w:r>
        <w:t>this.enabled</w:t>
      </w:r>
      <w:proofErr w:type="spellEnd"/>
      <w:proofErr w:type="gramEnd"/>
      <w:r>
        <w:t xml:space="preserve"> === </w:t>
      </w:r>
      <w:proofErr w:type="gramStart"/>
      <w:r>
        <w:t>false )</w:t>
      </w:r>
      <w:proofErr w:type="gramEnd"/>
      <w:r>
        <w:t xml:space="preserve"> return;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event.stopPropagation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delta = 0;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event</w:t>
      </w:r>
      <w:proofErr w:type="gramEnd"/>
      <w:r>
        <w:t>.</w:t>
      </w:r>
      <w:proofErr w:type="gramStart"/>
      <w:r>
        <w:t>wheelDelta</w:t>
      </w:r>
      <w:proofErr w:type="spellEnd"/>
      <w:r>
        <w:t xml:space="preserve"> )</w:t>
      </w:r>
      <w:proofErr w:type="gramEnd"/>
      <w:r>
        <w:t xml:space="preserve"> </w:t>
      </w:r>
      <w:proofErr w:type="gramStart"/>
      <w:r>
        <w:t>{ /</w:t>
      </w:r>
      <w:proofErr w:type="gramEnd"/>
      <w:r>
        <w:t>/ WebKit / Opera / Explorer 9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 xml:space="preserve">delta = </w:t>
      </w:r>
      <w:proofErr w:type="spellStart"/>
      <w:proofErr w:type="gramStart"/>
      <w:r>
        <w:t>event.wheelDelta</w:t>
      </w:r>
      <w:proofErr w:type="spellEnd"/>
      <w:proofErr w:type="gramEnd"/>
      <w:r>
        <w:t xml:space="preserve"> / 40;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} else if </w:t>
      </w:r>
      <w:proofErr w:type="gramStart"/>
      <w:r>
        <w:t xml:space="preserve">( </w:t>
      </w:r>
      <w:proofErr w:type="spellStart"/>
      <w:r>
        <w:t>event</w:t>
      </w:r>
      <w:proofErr w:type="gramEnd"/>
      <w:r>
        <w:t>.</w:t>
      </w:r>
      <w:proofErr w:type="gramStart"/>
      <w:r>
        <w:t>detail</w:t>
      </w:r>
      <w:proofErr w:type="spellEnd"/>
      <w:r>
        <w:t xml:space="preserve"> )</w:t>
      </w:r>
      <w:proofErr w:type="gramEnd"/>
      <w:r>
        <w:t xml:space="preserve"> </w:t>
      </w:r>
      <w:proofErr w:type="gramStart"/>
      <w:r>
        <w:t>{ /</w:t>
      </w:r>
      <w:proofErr w:type="gramEnd"/>
      <w:r>
        <w:t>/ Firefox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 xml:space="preserve">delta = - </w:t>
      </w:r>
      <w:proofErr w:type="spellStart"/>
      <w:proofErr w:type="gramStart"/>
      <w:r>
        <w:t>event.detail</w:t>
      </w:r>
      <w:proofErr w:type="spellEnd"/>
      <w:proofErr w:type="gramEnd"/>
      <w:r>
        <w:t xml:space="preserve"> / 3;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</w:t>
      </w:r>
      <w:proofErr w:type="spellStart"/>
      <w:r>
        <w:t>zoomStart.y</w:t>
      </w:r>
      <w:proofErr w:type="spellEnd"/>
      <w:r>
        <w:t xml:space="preserve"> += delta * 0.01;</w:t>
      </w:r>
    </w:p>
    <w:p w:rsidR="007F0CD9" w:rsidRDefault="007F0CD9" w:rsidP="007F0CD9">
      <w:pPr>
        <w:pStyle w:val="ListParagraph"/>
      </w:pPr>
      <w:r>
        <w:tab/>
      </w:r>
      <w:r>
        <w:tab/>
        <w:t>_</w:t>
      </w:r>
      <w:proofErr w:type="spellStart"/>
      <w:proofErr w:type="gramStart"/>
      <w:r>
        <w:t>this.dispatchEvent</w:t>
      </w:r>
      <w:proofErr w:type="spellEnd"/>
      <w:r>
        <w:t xml:space="preserve">( </w:t>
      </w:r>
      <w:proofErr w:type="spellStart"/>
      <w:r>
        <w:t>startEvent</w:t>
      </w:r>
      <w:proofErr w:type="spellEnd"/>
      <w:proofErr w:type="gramEnd"/>
      <w:r>
        <w:t xml:space="preserve"> );</w:t>
      </w:r>
    </w:p>
    <w:p w:rsidR="007F0CD9" w:rsidRDefault="007F0CD9" w:rsidP="007F0CD9">
      <w:pPr>
        <w:pStyle w:val="ListParagraph"/>
      </w:pPr>
      <w:r>
        <w:tab/>
      </w:r>
      <w:r>
        <w:tab/>
        <w:t>_</w:t>
      </w:r>
      <w:proofErr w:type="spellStart"/>
      <w:proofErr w:type="gramStart"/>
      <w:r>
        <w:t>this.dispatchEvent</w:t>
      </w:r>
      <w:proofErr w:type="spellEnd"/>
      <w:r>
        <w:t xml:space="preserve">( </w:t>
      </w:r>
      <w:proofErr w:type="spellStart"/>
      <w:r>
        <w:t>endEvent</w:t>
      </w:r>
      <w:proofErr w:type="spellEnd"/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function </w:t>
      </w:r>
      <w:proofErr w:type="spellStart"/>
      <w:proofErr w:type="gramStart"/>
      <w:r>
        <w:t>touchstart</w:t>
      </w:r>
      <w:proofErr w:type="spellEnd"/>
      <w:r>
        <w:t>( event</w:t>
      </w:r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>( _</w:t>
      </w:r>
      <w:proofErr w:type="spellStart"/>
      <w:r>
        <w:t>this.enabled</w:t>
      </w:r>
      <w:proofErr w:type="spellEnd"/>
      <w:proofErr w:type="gramEnd"/>
      <w:r>
        <w:t xml:space="preserve"> === </w:t>
      </w:r>
      <w:proofErr w:type="gramStart"/>
      <w:r>
        <w:t>false )</w:t>
      </w:r>
      <w:proofErr w:type="gramEnd"/>
      <w:r>
        <w:t xml:space="preserve"> return;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switch </w:t>
      </w:r>
      <w:proofErr w:type="gramStart"/>
      <w:r>
        <w:t xml:space="preserve">( </w:t>
      </w:r>
      <w:proofErr w:type="spellStart"/>
      <w:r>
        <w:t>event</w:t>
      </w:r>
      <w:proofErr w:type="gramEnd"/>
      <w:r>
        <w:t>.</w:t>
      </w:r>
      <w:proofErr w:type="gramStart"/>
      <w:r>
        <w:t>touches.length</w:t>
      </w:r>
      <w:proofErr w:type="spellEnd"/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case 1: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_state = STATE.TOUCH_ROTATE;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</w:t>
      </w:r>
      <w:proofErr w:type="spellStart"/>
      <w:r>
        <w:t>rotateEnd.copy</w:t>
      </w:r>
      <w:proofErr w:type="spellEnd"/>
      <w:proofErr w:type="gramStart"/>
      <w:r>
        <w:t>( _</w:t>
      </w:r>
      <w:proofErr w:type="spellStart"/>
      <w:r>
        <w:t>this.getMouseProjectionOnBall</w:t>
      </w:r>
      <w:proofErr w:type="spellEnd"/>
      <w:r>
        <w:t xml:space="preserve">( </w:t>
      </w:r>
      <w:proofErr w:type="spellStart"/>
      <w:r>
        <w:t>event</w:t>
      </w:r>
      <w:proofErr w:type="gramEnd"/>
      <w:r>
        <w:t>.</w:t>
      </w:r>
      <w:proofErr w:type="gramStart"/>
      <w:r>
        <w:t>touches</w:t>
      </w:r>
      <w:proofErr w:type="spellEnd"/>
      <w:r>
        <w:t>[</w:t>
      </w:r>
      <w:proofErr w:type="gramEnd"/>
      <w:r>
        <w:t xml:space="preserve"> </w:t>
      </w:r>
      <w:proofErr w:type="gramStart"/>
      <w:r>
        <w:t>0 ].</w:t>
      </w:r>
      <w:proofErr w:type="spellStart"/>
      <w:r>
        <w:t>pageX</w:t>
      </w:r>
      <w:proofErr w:type="spellEnd"/>
      <w:proofErr w:type="gramEnd"/>
      <w:r>
        <w:t xml:space="preserve">, </w:t>
      </w:r>
      <w:proofErr w:type="spellStart"/>
      <w:proofErr w:type="gramStart"/>
      <w:r>
        <w:t>event.touches</w:t>
      </w:r>
      <w:proofErr w:type="spellEnd"/>
      <w:proofErr w:type="gramEnd"/>
      <w:r>
        <w:t xml:space="preserve">[ </w:t>
      </w:r>
      <w:proofErr w:type="gramStart"/>
      <w:r>
        <w:t>0 ].</w:t>
      </w:r>
      <w:proofErr w:type="spellStart"/>
      <w:r>
        <w:t>pageY</w:t>
      </w:r>
      <w:proofErr w:type="spellEnd"/>
      <w:proofErr w:type="gramEnd"/>
      <w:r>
        <w:t>, _</w:t>
      </w:r>
      <w:proofErr w:type="spellStart"/>
      <w:proofErr w:type="gramStart"/>
      <w:r>
        <w:t>rotateStart</w:t>
      </w:r>
      <w:proofErr w:type="spellEnd"/>
      <w:r>
        <w:t xml:space="preserve"> )</w:t>
      </w:r>
      <w:proofErr w:type="gramEnd"/>
      <w:r>
        <w:t>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case 2: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_state = STATE.TOUCH_ZOOM;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 xml:space="preserve">var dx = </w:t>
      </w:r>
      <w:proofErr w:type="spellStart"/>
      <w:proofErr w:type="gramStart"/>
      <w:r>
        <w:t>event.touches</w:t>
      </w:r>
      <w:proofErr w:type="spellEnd"/>
      <w:proofErr w:type="gramEnd"/>
      <w:r>
        <w:t xml:space="preserve">[ </w:t>
      </w:r>
      <w:proofErr w:type="gramStart"/>
      <w:r>
        <w:t>0 ].</w:t>
      </w:r>
      <w:proofErr w:type="spellStart"/>
      <w:r>
        <w:t>pageX</w:t>
      </w:r>
      <w:proofErr w:type="spellEnd"/>
      <w:proofErr w:type="gramEnd"/>
      <w:r>
        <w:t xml:space="preserve"> - </w:t>
      </w:r>
      <w:proofErr w:type="spellStart"/>
      <w:proofErr w:type="gramStart"/>
      <w:r>
        <w:t>event.touches</w:t>
      </w:r>
      <w:proofErr w:type="spellEnd"/>
      <w:proofErr w:type="gramEnd"/>
      <w:r>
        <w:t xml:space="preserve">[ </w:t>
      </w:r>
      <w:proofErr w:type="gramStart"/>
      <w:r>
        <w:t>1 ].</w:t>
      </w:r>
      <w:proofErr w:type="spellStart"/>
      <w:r>
        <w:t>pageX</w:t>
      </w:r>
      <w:proofErr w:type="spellEnd"/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event.touches</w:t>
      </w:r>
      <w:proofErr w:type="spellEnd"/>
      <w:proofErr w:type="gramEnd"/>
      <w:r>
        <w:t xml:space="preserve">[ </w:t>
      </w:r>
      <w:proofErr w:type="gramStart"/>
      <w:r>
        <w:t>0 ].</w:t>
      </w:r>
      <w:proofErr w:type="spellStart"/>
      <w:r>
        <w:t>pageY</w:t>
      </w:r>
      <w:proofErr w:type="spellEnd"/>
      <w:proofErr w:type="gramEnd"/>
      <w:r>
        <w:t xml:space="preserve"> - </w:t>
      </w:r>
      <w:proofErr w:type="spellStart"/>
      <w:proofErr w:type="gramStart"/>
      <w:r>
        <w:t>event.touches</w:t>
      </w:r>
      <w:proofErr w:type="spellEnd"/>
      <w:proofErr w:type="gramEnd"/>
      <w:r>
        <w:t xml:space="preserve">[ </w:t>
      </w:r>
      <w:proofErr w:type="gramStart"/>
      <w:r>
        <w:t>1 ].</w:t>
      </w:r>
      <w:proofErr w:type="spellStart"/>
      <w:r>
        <w:t>pageY</w:t>
      </w:r>
      <w:proofErr w:type="spellEnd"/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</w:t>
      </w:r>
      <w:proofErr w:type="spellStart"/>
      <w:r>
        <w:t>touchZoomDistanceEnd</w:t>
      </w:r>
      <w:proofErr w:type="spellEnd"/>
      <w:r>
        <w:t xml:space="preserve"> = _</w:t>
      </w:r>
      <w:proofErr w:type="spellStart"/>
      <w:r>
        <w:t>touchZoomDistanceStart</w:t>
      </w:r>
      <w:proofErr w:type="spellEnd"/>
      <w:r>
        <w:t xml:space="preserve"> = </w:t>
      </w:r>
      <w:proofErr w:type="spellStart"/>
      <w:r>
        <w:t>Math.sqrt</w:t>
      </w:r>
      <w:proofErr w:type="spellEnd"/>
      <w:proofErr w:type="gramStart"/>
      <w:r>
        <w:t>( dx</w:t>
      </w:r>
      <w:proofErr w:type="gramEnd"/>
      <w:r>
        <w:t xml:space="preserve"> * dx + </w:t>
      </w:r>
      <w:proofErr w:type="spellStart"/>
      <w:r>
        <w:t>dy</w:t>
      </w:r>
      <w:proofErr w:type="spellEnd"/>
      <w:r>
        <w:t xml:space="preserve"> * </w:t>
      </w:r>
      <w:proofErr w:type="spellStart"/>
      <w:proofErr w:type="gramStart"/>
      <w:r>
        <w:t>dy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case 3: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_state = STATE.TOUCH_PAN;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</w:t>
      </w:r>
      <w:proofErr w:type="spellStart"/>
      <w:r>
        <w:t>panEnd.copy</w:t>
      </w:r>
      <w:proofErr w:type="spellEnd"/>
      <w:proofErr w:type="gramStart"/>
      <w:r>
        <w:t>( _</w:t>
      </w:r>
      <w:proofErr w:type="spellStart"/>
      <w:r>
        <w:t>this.getMouseOnScreen</w:t>
      </w:r>
      <w:proofErr w:type="spellEnd"/>
      <w:r>
        <w:t xml:space="preserve">( </w:t>
      </w:r>
      <w:proofErr w:type="spellStart"/>
      <w:r>
        <w:t>event</w:t>
      </w:r>
      <w:proofErr w:type="gramEnd"/>
      <w:r>
        <w:t>.</w:t>
      </w:r>
      <w:proofErr w:type="gramStart"/>
      <w:r>
        <w:t>touches</w:t>
      </w:r>
      <w:proofErr w:type="spellEnd"/>
      <w:r>
        <w:t>[</w:t>
      </w:r>
      <w:proofErr w:type="gramEnd"/>
      <w:r>
        <w:t xml:space="preserve"> </w:t>
      </w:r>
      <w:proofErr w:type="gramStart"/>
      <w:r>
        <w:t>0 ].</w:t>
      </w:r>
      <w:proofErr w:type="spellStart"/>
      <w:r>
        <w:t>pageX</w:t>
      </w:r>
      <w:proofErr w:type="spellEnd"/>
      <w:proofErr w:type="gramEnd"/>
      <w:r>
        <w:t xml:space="preserve">, </w:t>
      </w:r>
      <w:proofErr w:type="spellStart"/>
      <w:proofErr w:type="gramStart"/>
      <w:r>
        <w:t>event.touches</w:t>
      </w:r>
      <w:proofErr w:type="spellEnd"/>
      <w:proofErr w:type="gramEnd"/>
      <w:r>
        <w:t xml:space="preserve">[ </w:t>
      </w:r>
      <w:proofErr w:type="gramStart"/>
      <w:r>
        <w:t>0 ].</w:t>
      </w:r>
      <w:proofErr w:type="spellStart"/>
      <w:r>
        <w:t>pageY</w:t>
      </w:r>
      <w:proofErr w:type="spellEnd"/>
      <w:proofErr w:type="gramEnd"/>
      <w:r>
        <w:t>, _</w:t>
      </w:r>
      <w:proofErr w:type="spellStart"/>
      <w:proofErr w:type="gramStart"/>
      <w:r>
        <w:t>panStart</w:t>
      </w:r>
      <w:proofErr w:type="spellEnd"/>
      <w:r>
        <w:t xml:space="preserve"> )</w:t>
      </w:r>
      <w:proofErr w:type="gramEnd"/>
      <w:r>
        <w:t>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default: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_state = STATE.NONE;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  <w:r>
        <w:lastRenderedPageBreak/>
        <w:tab/>
      </w:r>
      <w:r>
        <w:tab/>
        <w:t>_</w:t>
      </w:r>
      <w:proofErr w:type="spellStart"/>
      <w:proofErr w:type="gramStart"/>
      <w:r>
        <w:t>this.dispatchEvent</w:t>
      </w:r>
      <w:proofErr w:type="spellEnd"/>
      <w:r>
        <w:t xml:space="preserve">( </w:t>
      </w:r>
      <w:proofErr w:type="spellStart"/>
      <w:r>
        <w:t>startEvent</w:t>
      </w:r>
      <w:proofErr w:type="spellEnd"/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function </w:t>
      </w:r>
      <w:proofErr w:type="spellStart"/>
      <w:proofErr w:type="gramStart"/>
      <w:r>
        <w:t>touchmove</w:t>
      </w:r>
      <w:proofErr w:type="spellEnd"/>
      <w:r>
        <w:t>( event</w:t>
      </w:r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>( _</w:t>
      </w:r>
      <w:proofErr w:type="spellStart"/>
      <w:r>
        <w:t>this.enabled</w:t>
      </w:r>
      <w:proofErr w:type="spellEnd"/>
      <w:proofErr w:type="gramEnd"/>
      <w:r>
        <w:t xml:space="preserve"> === </w:t>
      </w:r>
      <w:proofErr w:type="gramStart"/>
      <w:r>
        <w:t>false )</w:t>
      </w:r>
      <w:proofErr w:type="gramEnd"/>
      <w:r>
        <w:t xml:space="preserve"> return;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event.stopPropagation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switch </w:t>
      </w:r>
      <w:proofErr w:type="gramStart"/>
      <w:r>
        <w:t xml:space="preserve">( </w:t>
      </w:r>
      <w:proofErr w:type="spellStart"/>
      <w:r>
        <w:t>event</w:t>
      </w:r>
      <w:proofErr w:type="gramEnd"/>
      <w:r>
        <w:t>.</w:t>
      </w:r>
      <w:proofErr w:type="gramStart"/>
      <w:r>
        <w:t>touches.length</w:t>
      </w:r>
      <w:proofErr w:type="spellEnd"/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case 1: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</w:t>
      </w:r>
      <w:proofErr w:type="spellStart"/>
      <w:proofErr w:type="gramStart"/>
      <w:r>
        <w:t>this.getMouseProjectionOnBall</w:t>
      </w:r>
      <w:proofErr w:type="spellEnd"/>
      <w:r>
        <w:t xml:space="preserve">( </w:t>
      </w:r>
      <w:proofErr w:type="spellStart"/>
      <w:r>
        <w:t>event</w:t>
      </w:r>
      <w:proofErr w:type="gramEnd"/>
      <w:r>
        <w:t>.</w:t>
      </w:r>
      <w:proofErr w:type="gramStart"/>
      <w:r>
        <w:t>touches</w:t>
      </w:r>
      <w:proofErr w:type="spellEnd"/>
      <w:r>
        <w:t>[</w:t>
      </w:r>
      <w:proofErr w:type="gramEnd"/>
      <w:r>
        <w:t xml:space="preserve"> </w:t>
      </w:r>
      <w:proofErr w:type="gramStart"/>
      <w:r>
        <w:t>0 ].</w:t>
      </w:r>
      <w:proofErr w:type="spellStart"/>
      <w:r>
        <w:t>pageX</w:t>
      </w:r>
      <w:proofErr w:type="spellEnd"/>
      <w:proofErr w:type="gramEnd"/>
      <w:r>
        <w:t xml:space="preserve">, </w:t>
      </w:r>
      <w:proofErr w:type="spellStart"/>
      <w:proofErr w:type="gramStart"/>
      <w:r>
        <w:t>event.touches</w:t>
      </w:r>
      <w:proofErr w:type="spellEnd"/>
      <w:proofErr w:type="gramEnd"/>
      <w:r>
        <w:t xml:space="preserve">[ </w:t>
      </w:r>
      <w:proofErr w:type="gramStart"/>
      <w:r>
        <w:t>0 ].</w:t>
      </w:r>
      <w:proofErr w:type="spellStart"/>
      <w:r>
        <w:t>pageY</w:t>
      </w:r>
      <w:proofErr w:type="spellEnd"/>
      <w:proofErr w:type="gramEnd"/>
      <w:r>
        <w:t>, _</w:t>
      </w:r>
      <w:proofErr w:type="spellStart"/>
      <w:proofErr w:type="gramStart"/>
      <w:r>
        <w:t>rotateEnd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case 2: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 xml:space="preserve">var dx = </w:t>
      </w:r>
      <w:proofErr w:type="spellStart"/>
      <w:proofErr w:type="gramStart"/>
      <w:r>
        <w:t>event.touches</w:t>
      </w:r>
      <w:proofErr w:type="spellEnd"/>
      <w:proofErr w:type="gramEnd"/>
      <w:r>
        <w:t xml:space="preserve">[ </w:t>
      </w:r>
      <w:proofErr w:type="gramStart"/>
      <w:r>
        <w:t>0 ].</w:t>
      </w:r>
      <w:proofErr w:type="spellStart"/>
      <w:r>
        <w:t>pageX</w:t>
      </w:r>
      <w:proofErr w:type="spellEnd"/>
      <w:proofErr w:type="gramEnd"/>
      <w:r>
        <w:t xml:space="preserve"> - </w:t>
      </w:r>
      <w:proofErr w:type="spellStart"/>
      <w:proofErr w:type="gramStart"/>
      <w:r>
        <w:t>event.touches</w:t>
      </w:r>
      <w:proofErr w:type="spellEnd"/>
      <w:proofErr w:type="gramEnd"/>
      <w:r>
        <w:t xml:space="preserve">[ </w:t>
      </w:r>
      <w:proofErr w:type="gramStart"/>
      <w:r>
        <w:t>1 ].</w:t>
      </w:r>
      <w:proofErr w:type="spellStart"/>
      <w:r>
        <w:t>pageX</w:t>
      </w:r>
      <w:proofErr w:type="spellEnd"/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event.touches</w:t>
      </w:r>
      <w:proofErr w:type="spellEnd"/>
      <w:proofErr w:type="gramEnd"/>
      <w:r>
        <w:t xml:space="preserve">[ </w:t>
      </w:r>
      <w:proofErr w:type="gramStart"/>
      <w:r>
        <w:t>0 ].</w:t>
      </w:r>
      <w:proofErr w:type="spellStart"/>
      <w:r>
        <w:t>pageY</w:t>
      </w:r>
      <w:proofErr w:type="spellEnd"/>
      <w:proofErr w:type="gramEnd"/>
      <w:r>
        <w:t xml:space="preserve"> - </w:t>
      </w:r>
      <w:proofErr w:type="spellStart"/>
      <w:proofErr w:type="gramStart"/>
      <w:r>
        <w:t>event.touches</w:t>
      </w:r>
      <w:proofErr w:type="spellEnd"/>
      <w:proofErr w:type="gramEnd"/>
      <w:r>
        <w:t xml:space="preserve">[ </w:t>
      </w:r>
      <w:proofErr w:type="gramStart"/>
      <w:r>
        <w:t>1 ].</w:t>
      </w:r>
      <w:proofErr w:type="spellStart"/>
      <w:r>
        <w:t>pageY</w:t>
      </w:r>
      <w:proofErr w:type="spellEnd"/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</w:t>
      </w:r>
      <w:proofErr w:type="spellStart"/>
      <w:r>
        <w:t>touchZoomDistanceEnd</w:t>
      </w:r>
      <w:proofErr w:type="spellEnd"/>
      <w:r>
        <w:t xml:space="preserve"> = </w:t>
      </w:r>
      <w:proofErr w:type="spellStart"/>
      <w:r>
        <w:t>Math.sqrt</w:t>
      </w:r>
      <w:proofErr w:type="spellEnd"/>
      <w:proofErr w:type="gramStart"/>
      <w:r>
        <w:t>( dx</w:t>
      </w:r>
      <w:proofErr w:type="gramEnd"/>
      <w:r>
        <w:t xml:space="preserve"> * dx + </w:t>
      </w:r>
      <w:proofErr w:type="spellStart"/>
      <w:r>
        <w:t>dy</w:t>
      </w:r>
      <w:proofErr w:type="spellEnd"/>
      <w:r>
        <w:t xml:space="preserve"> * </w:t>
      </w:r>
      <w:proofErr w:type="spellStart"/>
      <w:proofErr w:type="gramStart"/>
      <w:r>
        <w:t>dy</w:t>
      </w:r>
      <w:proofErr w:type="spellEnd"/>
      <w:r>
        <w:t xml:space="preserve"> )</w:t>
      </w:r>
      <w:proofErr w:type="gramEnd"/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case 3: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</w:t>
      </w:r>
      <w:proofErr w:type="spellStart"/>
      <w:proofErr w:type="gramStart"/>
      <w:r>
        <w:t>this.getMouseOnScreen</w:t>
      </w:r>
      <w:proofErr w:type="spellEnd"/>
      <w:r>
        <w:t xml:space="preserve">( </w:t>
      </w:r>
      <w:proofErr w:type="spellStart"/>
      <w:r>
        <w:t>event</w:t>
      </w:r>
      <w:proofErr w:type="gramEnd"/>
      <w:r>
        <w:t>.</w:t>
      </w:r>
      <w:proofErr w:type="gramStart"/>
      <w:r>
        <w:t>touches</w:t>
      </w:r>
      <w:proofErr w:type="spellEnd"/>
      <w:r>
        <w:t>[</w:t>
      </w:r>
      <w:proofErr w:type="gramEnd"/>
      <w:r>
        <w:t xml:space="preserve"> </w:t>
      </w:r>
      <w:proofErr w:type="gramStart"/>
      <w:r>
        <w:t>0 ].</w:t>
      </w:r>
      <w:proofErr w:type="spellStart"/>
      <w:r>
        <w:t>pageX</w:t>
      </w:r>
      <w:proofErr w:type="spellEnd"/>
      <w:proofErr w:type="gramEnd"/>
      <w:r>
        <w:t xml:space="preserve">, </w:t>
      </w:r>
      <w:proofErr w:type="spellStart"/>
      <w:proofErr w:type="gramStart"/>
      <w:r>
        <w:t>event.touches</w:t>
      </w:r>
      <w:proofErr w:type="spellEnd"/>
      <w:proofErr w:type="gramEnd"/>
      <w:r>
        <w:t xml:space="preserve">[ </w:t>
      </w:r>
      <w:proofErr w:type="gramStart"/>
      <w:r>
        <w:t>0 ].</w:t>
      </w:r>
      <w:proofErr w:type="spellStart"/>
      <w:r>
        <w:t>pageY</w:t>
      </w:r>
      <w:proofErr w:type="spellEnd"/>
      <w:proofErr w:type="gramEnd"/>
      <w:r>
        <w:t>, _</w:t>
      </w:r>
      <w:proofErr w:type="spellStart"/>
      <w:proofErr w:type="gramStart"/>
      <w:r>
        <w:t>panEnd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default: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_state = STATE.NONE;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function </w:t>
      </w:r>
      <w:proofErr w:type="spellStart"/>
      <w:proofErr w:type="gramStart"/>
      <w:r>
        <w:t>touchend</w:t>
      </w:r>
      <w:proofErr w:type="spellEnd"/>
      <w:r>
        <w:t>( event</w:t>
      </w:r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>( _</w:t>
      </w:r>
      <w:proofErr w:type="spellStart"/>
      <w:r>
        <w:t>this.enabled</w:t>
      </w:r>
      <w:proofErr w:type="spellEnd"/>
      <w:proofErr w:type="gramEnd"/>
      <w:r>
        <w:t xml:space="preserve"> === </w:t>
      </w:r>
      <w:proofErr w:type="gramStart"/>
      <w:r>
        <w:t>false )</w:t>
      </w:r>
      <w:proofErr w:type="gramEnd"/>
      <w:r>
        <w:t xml:space="preserve"> return;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switch </w:t>
      </w:r>
      <w:proofErr w:type="gramStart"/>
      <w:r>
        <w:t xml:space="preserve">( </w:t>
      </w:r>
      <w:proofErr w:type="spellStart"/>
      <w:r>
        <w:t>event</w:t>
      </w:r>
      <w:proofErr w:type="gramEnd"/>
      <w:r>
        <w:t>.</w:t>
      </w:r>
      <w:proofErr w:type="gramStart"/>
      <w:r>
        <w:t>touches.length</w:t>
      </w:r>
      <w:proofErr w:type="spellEnd"/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case 1: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</w:t>
      </w:r>
      <w:proofErr w:type="spellStart"/>
      <w:r>
        <w:t>rotateStart.copy</w:t>
      </w:r>
      <w:proofErr w:type="spellEnd"/>
      <w:proofErr w:type="gramStart"/>
      <w:r>
        <w:t>( _</w:t>
      </w:r>
      <w:proofErr w:type="spellStart"/>
      <w:r>
        <w:t>this.getMouseProjectionOnBall</w:t>
      </w:r>
      <w:proofErr w:type="spellEnd"/>
      <w:r>
        <w:t xml:space="preserve">( </w:t>
      </w:r>
      <w:proofErr w:type="spellStart"/>
      <w:r>
        <w:t>event</w:t>
      </w:r>
      <w:proofErr w:type="gramEnd"/>
      <w:r>
        <w:t>.</w:t>
      </w:r>
      <w:proofErr w:type="gramStart"/>
      <w:r>
        <w:t>touches</w:t>
      </w:r>
      <w:proofErr w:type="spellEnd"/>
      <w:r>
        <w:t>[</w:t>
      </w:r>
      <w:proofErr w:type="gramEnd"/>
      <w:r>
        <w:t xml:space="preserve"> </w:t>
      </w:r>
      <w:proofErr w:type="gramStart"/>
      <w:r>
        <w:t>0 ].</w:t>
      </w:r>
      <w:proofErr w:type="spellStart"/>
      <w:r>
        <w:t>pageX</w:t>
      </w:r>
      <w:proofErr w:type="spellEnd"/>
      <w:proofErr w:type="gramEnd"/>
      <w:r>
        <w:t xml:space="preserve">, </w:t>
      </w:r>
      <w:proofErr w:type="spellStart"/>
      <w:proofErr w:type="gramStart"/>
      <w:r>
        <w:t>event.touches</w:t>
      </w:r>
      <w:proofErr w:type="spellEnd"/>
      <w:proofErr w:type="gramEnd"/>
      <w:r>
        <w:t xml:space="preserve">[ </w:t>
      </w:r>
      <w:proofErr w:type="gramStart"/>
      <w:r>
        <w:t>0 ].</w:t>
      </w:r>
      <w:proofErr w:type="spellStart"/>
      <w:r>
        <w:t>pageY</w:t>
      </w:r>
      <w:proofErr w:type="spellEnd"/>
      <w:proofErr w:type="gramEnd"/>
      <w:r>
        <w:t>, _</w:t>
      </w:r>
      <w:proofErr w:type="spellStart"/>
      <w:proofErr w:type="gramStart"/>
      <w:r>
        <w:t>rotateEnd</w:t>
      </w:r>
      <w:proofErr w:type="spellEnd"/>
      <w:r>
        <w:t xml:space="preserve"> )</w:t>
      </w:r>
      <w:proofErr w:type="gramEnd"/>
      <w:r>
        <w:t>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case 2: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</w:t>
      </w:r>
      <w:proofErr w:type="spellStart"/>
      <w:r>
        <w:t>touchZoomDistanceStart</w:t>
      </w:r>
      <w:proofErr w:type="spellEnd"/>
      <w:r>
        <w:t xml:space="preserve"> = _</w:t>
      </w:r>
      <w:proofErr w:type="spellStart"/>
      <w:r>
        <w:t>touchZoomDistanceEnd</w:t>
      </w:r>
      <w:proofErr w:type="spellEnd"/>
      <w:r>
        <w:t xml:space="preserve"> = 0;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case 3: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</w:t>
      </w:r>
      <w:proofErr w:type="spellStart"/>
      <w:r>
        <w:t>panStart.copy</w:t>
      </w:r>
      <w:proofErr w:type="spellEnd"/>
      <w:proofErr w:type="gramStart"/>
      <w:r>
        <w:t>( _</w:t>
      </w:r>
      <w:proofErr w:type="spellStart"/>
      <w:r>
        <w:t>this.getMouseOnScreen</w:t>
      </w:r>
      <w:proofErr w:type="spellEnd"/>
      <w:r>
        <w:t xml:space="preserve">( </w:t>
      </w:r>
      <w:proofErr w:type="spellStart"/>
      <w:r>
        <w:t>event</w:t>
      </w:r>
      <w:proofErr w:type="gramEnd"/>
      <w:r>
        <w:t>.</w:t>
      </w:r>
      <w:proofErr w:type="gramStart"/>
      <w:r>
        <w:t>touches</w:t>
      </w:r>
      <w:proofErr w:type="spellEnd"/>
      <w:r>
        <w:t>[</w:t>
      </w:r>
      <w:proofErr w:type="gramEnd"/>
      <w:r>
        <w:t xml:space="preserve"> </w:t>
      </w:r>
      <w:proofErr w:type="gramStart"/>
      <w:r>
        <w:t>0 ].</w:t>
      </w:r>
      <w:proofErr w:type="spellStart"/>
      <w:r>
        <w:t>pageX</w:t>
      </w:r>
      <w:proofErr w:type="spellEnd"/>
      <w:proofErr w:type="gramEnd"/>
      <w:r>
        <w:t xml:space="preserve">, </w:t>
      </w:r>
      <w:proofErr w:type="spellStart"/>
      <w:proofErr w:type="gramStart"/>
      <w:r>
        <w:t>event.touches</w:t>
      </w:r>
      <w:proofErr w:type="spellEnd"/>
      <w:proofErr w:type="gramEnd"/>
      <w:r>
        <w:t xml:space="preserve">[ </w:t>
      </w:r>
      <w:proofErr w:type="gramStart"/>
      <w:r>
        <w:t>0 ].</w:t>
      </w:r>
      <w:proofErr w:type="spellStart"/>
      <w:r>
        <w:t>pageY</w:t>
      </w:r>
      <w:proofErr w:type="spellEnd"/>
      <w:proofErr w:type="gramEnd"/>
      <w:r>
        <w:t>, _</w:t>
      </w:r>
      <w:proofErr w:type="spellStart"/>
      <w:proofErr w:type="gramStart"/>
      <w:r>
        <w:t>panEnd</w:t>
      </w:r>
      <w:proofErr w:type="spellEnd"/>
      <w:r>
        <w:t xml:space="preserve"> )</w:t>
      </w:r>
      <w:proofErr w:type="gramEnd"/>
      <w:r>
        <w:t>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_state = STATE.NONE;</w:t>
      </w:r>
    </w:p>
    <w:p w:rsidR="007F0CD9" w:rsidRDefault="007F0CD9" w:rsidP="007F0CD9">
      <w:pPr>
        <w:pStyle w:val="ListParagraph"/>
      </w:pPr>
      <w:r>
        <w:tab/>
      </w:r>
      <w:r>
        <w:tab/>
        <w:t>_</w:t>
      </w:r>
      <w:proofErr w:type="spellStart"/>
      <w:proofErr w:type="gramStart"/>
      <w:r>
        <w:t>this.dispatchEvent</w:t>
      </w:r>
      <w:proofErr w:type="spellEnd"/>
      <w:r>
        <w:t xml:space="preserve">( </w:t>
      </w:r>
      <w:proofErr w:type="spellStart"/>
      <w:r>
        <w:t>endEvent</w:t>
      </w:r>
      <w:proofErr w:type="spellEnd"/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this.domElement.addEventListener</w:t>
      </w:r>
      <w:proofErr w:type="spellEnd"/>
      <w:r>
        <w:t>( '</w:t>
      </w:r>
      <w:proofErr w:type="spellStart"/>
      <w:proofErr w:type="gramEnd"/>
      <w:r>
        <w:t>contextmenu</w:t>
      </w:r>
      <w:proofErr w:type="spellEnd"/>
      <w:r>
        <w:t xml:space="preserve">', function </w:t>
      </w:r>
      <w:proofErr w:type="gramStart"/>
      <w:r>
        <w:t>( event</w:t>
      </w:r>
      <w:proofErr w:type="gramEnd"/>
      <w:r>
        <w:t xml:space="preserve"> ) </w:t>
      </w:r>
      <w:proofErr w:type="gramStart"/>
      <w:r>
        <w:t xml:space="preserve">{ </w:t>
      </w:r>
      <w:proofErr w:type="spellStart"/>
      <w:r>
        <w:t>event</w:t>
      </w:r>
      <w:proofErr w:type="gramEnd"/>
      <w:r>
        <w:t>.</w:t>
      </w:r>
      <w:proofErr w:type="gramStart"/>
      <w:r>
        <w:t>preventDefault</w:t>
      </w:r>
      <w:proofErr w:type="spellEnd"/>
      <w:r>
        <w:t>(</w:t>
      </w:r>
      <w:proofErr w:type="gramEnd"/>
      <w:r>
        <w:t>)</w:t>
      </w:r>
      <w:proofErr w:type="gramStart"/>
      <w:r>
        <w:t>; }</w:t>
      </w:r>
      <w:proofErr w:type="gramEnd"/>
      <w:r>
        <w:t xml:space="preserve">, </w:t>
      </w:r>
      <w:proofErr w:type="gramStart"/>
      <w:r>
        <w:t>false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this.domElement.addEventListener</w:t>
      </w:r>
      <w:proofErr w:type="spellEnd"/>
      <w:r>
        <w:t>( '</w:t>
      </w:r>
      <w:proofErr w:type="spellStart"/>
      <w:proofErr w:type="gramEnd"/>
      <w:r>
        <w:t>mousedown</w:t>
      </w:r>
      <w:proofErr w:type="spellEnd"/>
      <w:r>
        <w:t xml:space="preserve">', </w:t>
      </w:r>
      <w:proofErr w:type="spellStart"/>
      <w:r>
        <w:t>mousedown</w:t>
      </w:r>
      <w:proofErr w:type="spellEnd"/>
      <w:r>
        <w:t xml:space="preserve">, </w:t>
      </w:r>
      <w:proofErr w:type="gramStart"/>
      <w:r>
        <w:t>false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this.domElement.addEventListener</w:t>
      </w:r>
      <w:proofErr w:type="spellEnd"/>
      <w:r>
        <w:t>( '</w:t>
      </w:r>
      <w:proofErr w:type="spellStart"/>
      <w:proofErr w:type="gramEnd"/>
      <w:r>
        <w:t>mousewheel</w:t>
      </w:r>
      <w:proofErr w:type="spellEnd"/>
      <w:r>
        <w:t xml:space="preserve">', </w:t>
      </w:r>
      <w:proofErr w:type="spellStart"/>
      <w:r>
        <w:t>mousewheel</w:t>
      </w:r>
      <w:proofErr w:type="spellEnd"/>
      <w:r>
        <w:t xml:space="preserve">, </w:t>
      </w:r>
      <w:proofErr w:type="gramStart"/>
      <w:r>
        <w:t>false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this.domElement.addEventListener</w:t>
      </w:r>
      <w:proofErr w:type="spellEnd"/>
      <w:r>
        <w:t>( '</w:t>
      </w:r>
      <w:proofErr w:type="spellStart"/>
      <w:proofErr w:type="gramEnd"/>
      <w:r>
        <w:t>DOMMouseScroll</w:t>
      </w:r>
      <w:proofErr w:type="spellEnd"/>
      <w:r>
        <w:t xml:space="preserve">', </w:t>
      </w:r>
      <w:proofErr w:type="spellStart"/>
      <w:r>
        <w:t>mousewheel</w:t>
      </w:r>
      <w:proofErr w:type="spellEnd"/>
      <w:r>
        <w:t xml:space="preserve">, </w:t>
      </w:r>
      <w:proofErr w:type="gramStart"/>
      <w:r>
        <w:t>false )</w:t>
      </w:r>
      <w:proofErr w:type="gramEnd"/>
      <w:r>
        <w:t xml:space="preserve">; // </w:t>
      </w:r>
      <w:proofErr w:type="spellStart"/>
      <w:r>
        <w:t>firefox</w:t>
      </w:r>
      <w:proofErr w:type="spellEnd"/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this.domElement.addEventListener</w:t>
      </w:r>
      <w:proofErr w:type="spellEnd"/>
      <w:r>
        <w:t>( '</w:t>
      </w:r>
      <w:proofErr w:type="spellStart"/>
      <w:proofErr w:type="gramEnd"/>
      <w:r>
        <w:t>touchstart</w:t>
      </w:r>
      <w:proofErr w:type="spellEnd"/>
      <w:r>
        <w:t xml:space="preserve">', </w:t>
      </w:r>
      <w:proofErr w:type="spellStart"/>
      <w:r>
        <w:t>touchstart</w:t>
      </w:r>
      <w:proofErr w:type="spellEnd"/>
      <w:r>
        <w:t xml:space="preserve">, </w:t>
      </w:r>
      <w:proofErr w:type="gramStart"/>
      <w:r>
        <w:t>false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this.domElement.addEventListener</w:t>
      </w:r>
      <w:proofErr w:type="spellEnd"/>
      <w:r>
        <w:t>( '</w:t>
      </w:r>
      <w:proofErr w:type="spellStart"/>
      <w:proofErr w:type="gramEnd"/>
      <w:r>
        <w:t>touchend</w:t>
      </w:r>
      <w:proofErr w:type="spellEnd"/>
      <w:r>
        <w:t xml:space="preserve">', </w:t>
      </w:r>
      <w:proofErr w:type="spellStart"/>
      <w:r>
        <w:t>touchend</w:t>
      </w:r>
      <w:proofErr w:type="spellEnd"/>
      <w:r>
        <w:t xml:space="preserve">, </w:t>
      </w:r>
      <w:proofErr w:type="gramStart"/>
      <w:r>
        <w:t>false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this.domElement.addEventListener</w:t>
      </w:r>
      <w:proofErr w:type="spellEnd"/>
      <w:r>
        <w:t>( '</w:t>
      </w:r>
      <w:proofErr w:type="spellStart"/>
      <w:proofErr w:type="gramEnd"/>
      <w:r>
        <w:t>touchmove</w:t>
      </w:r>
      <w:proofErr w:type="spellEnd"/>
      <w:r>
        <w:t xml:space="preserve">', </w:t>
      </w:r>
      <w:proofErr w:type="spellStart"/>
      <w:r>
        <w:t>touchmove</w:t>
      </w:r>
      <w:proofErr w:type="spellEnd"/>
      <w:r>
        <w:t xml:space="preserve">, </w:t>
      </w:r>
      <w:proofErr w:type="gramStart"/>
      <w:r>
        <w:t>false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window.addEventListener</w:t>
      </w:r>
      <w:proofErr w:type="spellEnd"/>
      <w:r>
        <w:t>( '</w:t>
      </w:r>
      <w:proofErr w:type="spellStart"/>
      <w:proofErr w:type="gramEnd"/>
      <w:r>
        <w:t>keydown</w:t>
      </w:r>
      <w:proofErr w:type="spellEnd"/>
      <w:r>
        <w:t xml:space="preserve">', </w:t>
      </w:r>
      <w:proofErr w:type="spellStart"/>
      <w:r>
        <w:t>keydown</w:t>
      </w:r>
      <w:proofErr w:type="spellEnd"/>
      <w:r>
        <w:t xml:space="preserve">, </w:t>
      </w:r>
      <w:proofErr w:type="gramStart"/>
      <w:r>
        <w:t>false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window.addEventListener</w:t>
      </w:r>
      <w:proofErr w:type="spellEnd"/>
      <w:r>
        <w:t>( '</w:t>
      </w:r>
      <w:proofErr w:type="spellStart"/>
      <w:proofErr w:type="gramEnd"/>
      <w:r>
        <w:t>keyup</w:t>
      </w:r>
      <w:proofErr w:type="spellEnd"/>
      <w:r>
        <w:t xml:space="preserve">', </w:t>
      </w:r>
      <w:proofErr w:type="spellStart"/>
      <w:r>
        <w:t>keyup</w:t>
      </w:r>
      <w:proofErr w:type="spellEnd"/>
      <w:r>
        <w:t xml:space="preserve">, </w:t>
      </w:r>
      <w:proofErr w:type="gramStart"/>
      <w:r>
        <w:t>false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this.handleResize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lastRenderedPageBreak/>
        <w:tab/>
        <w:t>// force an update at start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this.update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proofErr w:type="spellStart"/>
      <w:proofErr w:type="gramStart"/>
      <w:r>
        <w:t>THREE.TrackballControls.prototype</w:t>
      </w:r>
      <w:proofErr w:type="spellEnd"/>
      <w:proofErr w:type="gramEnd"/>
      <w:r>
        <w:t xml:space="preserve"> = </w:t>
      </w:r>
      <w:proofErr w:type="spellStart"/>
      <w:r>
        <w:t>Object.create</w:t>
      </w:r>
      <w:proofErr w:type="spellEnd"/>
      <w:proofErr w:type="gramStart"/>
      <w:r>
        <w:t xml:space="preserve">( </w:t>
      </w:r>
      <w:proofErr w:type="spellStart"/>
      <w:r>
        <w:t>THREE.EventDispatcher</w:t>
      </w:r>
      <w:proofErr w:type="gramEnd"/>
      <w:r>
        <w:t>.</w:t>
      </w:r>
      <w:proofErr w:type="gramStart"/>
      <w:r>
        <w:t>prototype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/**</w:t>
      </w:r>
    </w:p>
    <w:p w:rsidR="007F0CD9" w:rsidRDefault="007F0CD9" w:rsidP="007F0CD9">
      <w:pPr>
        <w:pStyle w:val="ListParagraph"/>
      </w:pPr>
      <w:r>
        <w:t xml:space="preserve"> * Based on http://www.emagix.net/academic/mscs-project/item/camera-sync-with-css3-and-webgl-threejs</w:t>
      </w:r>
    </w:p>
    <w:p w:rsidR="007F0CD9" w:rsidRDefault="007F0CD9" w:rsidP="007F0CD9">
      <w:pPr>
        <w:pStyle w:val="ListParagraph"/>
      </w:pPr>
      <w:r>
        <w:t xml:space="preserve"> * @author </w:t>
      </w:r>
      <w:proofErr w:type="spellStart"/>
      <w:r>
        <w:t>mrdoob</w:t>
      </w:r>
      <w:proofErr w:type="spellEnd"/>
      <w:r>
        <w:t xml:space="preserve"> / http://mrdoob.com/</w:t>
      </w:r>
    </w:p>
    <w:p w:rsidR="007F0CD9" w:rsidRDefault="007F0CD9" w:rsidP="007F0CD9">
      <w:pPr>
        <w:pStyle w:val="ListParagraph"/>
      </w:pPr>
      <w:r>
        <w:t xml:space="preserve"> */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 xml:space="preserve">THREE.CSS3DObject = function </w:t>
      </w:r>
      <w:proofErr w:type="gramStart"/>
      <w:r>
        <w:t>( element</w:t>
      </w:r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THREE.Object3</w:t>
      </w:r>
      <w:proofErr w:type="gramStart"/>
      <w:r>
        <w:t>D.call( this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this.element</w:t>
      </w:r>
      <w:proofErr w:type="spellEnd"/>
      <w:proofErr w:type="gramEnd"/>
      <w:r>
        <w:t xml:space="preserve"> = element;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this.element</w:t>
      </w:r>
      <w:proofErr w:type="gramEnd"/>
      <w:r>
        <w:t>.</w:t>
      </w:r>
      <w:proofErr w:type="gramStart"/>
      <w:r>
        <w:t>style.position</w:t>
      </w:r>
      <w:proofErr w:type="spellEnd"/>
      <w:proofErr w:type="gramEnd"/>
      <w:r>
        <w:t xml:space="preserve"> = 'absolute';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this.addEventListener</w:t>
      </w:r>
      <w:proofErr w:type="spellEnd"/>
      <w:r>
        <w:t>( '</w:t>
      </w:r>
      <w:proofErr w:type="gramEnd"/>
      <w:r>
        <w:t xml:space="preserve">removed', function </w:t>
      </w:r>
      <w:proofErr w:type="gramStart"/>
      <w:r>
        <w:t>( event</w:t>
      </w:r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this</w:t>
      </w:r>
      <w:proofErr w:type="gramEnd"/>
      <w:r>
        <w:t>.</w:t>
      </w:r>
      <w:proofErr w:type="gramStart"/>
      <w:r>
        <w:t>element.parentNode</w:t>
      </w:r>
      <w:proofErr w:type="spellEnd"/>
      <w:r>
        <w:t xml:space="preserve"> !=</w:t>
      </w:r>
      <w:proofErr w:type="gramEnd"/>
      <w:r>
        <w:t xml:space="preserve">= </w:t>
      </w:r>
      <w:proofErr w:type="gramStart"/>
      <w:r>
        <w:t>null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this.element</w:t>
      </w:r>
      <w:proofErr w:type="gramEnd"/>
      <w:r>
        <w:t>.parentNode.removeChild</w:t>
      </w:r>
      <w:proofErr w:type="spellEnd"/>
      <w:proofErr w:type="gramStart"/>
      <w:r>
        <w:t xml:space="preserve">( </w:t>
      </w:r>
      <w:proofErr w:type="spellStart"/>
      <w:r>
        <w:t>this</w:t>
      </w:r>
      <w:proofErr w:type="gramEnd"/>
      <w:r>
        <w:t>.</w:t>
      </w:r>
      <w:proofErr w:type="gramStart"/>
      <w:r>
        <w:t>element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 xml:space="preserve">for </w:t>
      </w:r>
      <w:proofErr w:type="gramStart"/>
      <w:r>
        <w:t>( var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l = </w:t>
      </w:r>
      <w:proofErr w:type="spellStart"/>
      <w:proofErr w:type="gramStart"/>
      <w:r>
        <w:t>this.children</w:t>
      </w:r>
      <w:proofErr w:type="gramEnd"/>
      <w:r>
        <w:t>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this.children</w:t>
      </w:r>
      <w:proofErr w:type="spellEnd"/>
      <w:proofErr w:type="gramEnd"/>
      <w:r>
        <w:t xml:space="preserve">[ </w:t>
      </w:r>
      <w:proofErr w:type="spellStart"/>
      <w:proofErr w:type="gramStart"/>
      <w:r>
        <w:t>i</w:t>
      </w:r>
      <w:proofErr w:type="spellEnd"/>
      <w:r>
        <w:t xml:space="preserve"> ].</w:t>
      </w:r>
      <w:proofErr w:type="spellStart"/>
      <w:r>
        <w:t>dispatchEvent</w:t>
      </w:r>
      <w:proofErr w:type="spellEnd"/>
      <w:r>
        <w:t>( event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 xml:space="preserve">THREE.CSS3DObject.prototype = </w:t>
      </w:r>
      <w:proofErr w:type="spellStart"/>
      <w:r>
        <w:t>Object.create</w:t>
      </w:r>
      <w:proofErr w:type="spellEnd"/>
      <w:r>
        <w:t>( THREE.Object3</w:t>
      </w:r>
      <w:proofErr w:type="gramStart"/>
      <w:r>
        <w:t>D.prototype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 xml:space="preserve">THREE.CSS3DSprite = function </w:t>
      </w:r>
      <w:proofErr w:type="gramStart"/>
      <w:r>
        <w:t>( element</w:t>
      </w:r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lastRenderedPageBreak/>
        <w:tab/>
        <w:t>THREE.CSS3DObject.call</w:t>
      </w:r>
      <w:proofErr w:type="gramStart"/>
      <w:r>
        <w:t>( this</w:t>
      </w:r>
      <w:proofErr w:type="gramEnd"/>
      <w:r>
        <w:t xml:space="preserve">, </w:t>
      </w:r>
      <w:proofErr w:type="gramStart"/>
      <w:r>
        <w:t>element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 xml:space="preserve">THREE.CSS3DSprite.prototype = </w:t>
      </w:r>
      <w:proofErr w:type="spellStart"/>
      <w:r>
        <w:t>Object.create</w:t>
      </w:r>
      <w:proofErr w:type="spellEnd"/>
      <w:r>
        <w:t>( THREE.CSS</w:t>
      </w:r>
      <w:proofErr w:type="gramStart"/>
      <w:r>
        <w:t>3DObject.prototype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//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THREE.CSS3DRenderer = function ()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gramStart"/>
      <w:r>
        <w:t>console.log( '</w:t>
      </w:r>
      <w:proofErr w:type="gramEnd"/>
      <w:r>
        <w:t xml:space="preserve">THREE.CSS3DRenderer', </w:t>
      </w:r>
      <w:proofErr w:type="gramStart"/>
      <w:r>
        <w:t>THREE.REVISION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_width, _height;</w:t>
      </w:r>
    </w:p>
    <w:p w:rsidR="007F0CD9" w:rsidRDefault="007F0CD9" w:rsidP="007F0CD9">
      <w:pPr>
        <w:pStyle w:val="ListParagraph"/>
      </w:pPr>
      <w:r>
        <w:tab/>
        <w:t>var _</w:t>
      </w:r>
      <w:proofErr w:type="spellStart"/>
      <w:r>
        <w:t>widthHalf</w:t>
      </w:r>
      <w:proofErr w:type="spellEnd"/>
      <w:r>
        <w:t>, _</w:t>
      </w:r>
      <w:proofErr w:type="spellStart"/>
      <w:r>
        <w:t>heightHalf</w:t>
      </w:r>
      <w:proofErr w:type="spell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matrix = new THREE.Matrix4();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var </w:t>
      </w:r>
      <w:proofErr w:type="spellStart"/>
      <w:r>
        <w:t>domElement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r>
        <w:t>( '</w:t>
      </w:r>
      <w:proofErr w:type="gramEnd"/>
      <w:r>
        <w:t>div</w:t>
      </w:r>
      <w:proofErr w:type="gramStart"/>
      <w:r>
        <w:t>'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domElement.style.overflow</w:t>
      </w:r>
      <w:proofErr w:type="spellEnd"/>
      <w:proofErr w:type="gramEnd"/>
      <w:r>
        <w:t xml:space="preserve"> = 'hidden';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domElement.style.WebkitTransformStyle</w:t>
      </w:r>
      <w:proofErr w:type="spellEnd"/>
      <w:proofErr w:type="gramEnd"/>
      <w:r>
        <w:t xml:space="preserve"> = 'preserve-3d';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domElement.style.MozTransformStyle</w:t>
      </w:r>
      <w:proofErr w:type="spellEnd"/>
      <w:proofErr w:type="gramEnd"/>
      <w:r>
        <w:t xml:space="preserve"> = 'preserve-3d';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domElement.style.oTransformStyle</w:t>
      </w:r>
      <w:proofErr w:type="spellEnd"/>
      <w:proofErr w:type="gramEnd"/>
      <w:r>
        <w:t xml:space="preserve"> = 'preserve-3d';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domElement.style.transformStyle</w:t>
      </w:r>
      <w:proofErr w:type="spellEnd"/>
      <w:proofErr w:type="gramEnd"/>
      <w:r>
        <w:t xml:space="preserve"> = 'preserve-3d';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this.domElement</w:t>
      </w:r>
      <w:proofErr w:type="spellEnd"/>
      <w:proofErr w:type="gramEnd"/>
      <w:r>
        <w:t xml:space="preserve"> = </w:t>
      </w:r>
      <w:proofErr w:type="spellStart"/>
      <w:r>
        <w:t>domElement</w:t>
      </w:r>
      <w:proofErr w:type="spell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var </w:t>
      </w:r>
      <w:proofErr w:type="spellStart"/>
      <w:r>
        <w:t>cameraElement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r>
        <w:t>( '</w:t>
      </w:r>
      <w:proofErr w:type="gramEnd"/>
      <w:r>
        <w:t>div</w:t>
      </w:r>
      <w:proofErr w:type="gramStart"/>
      <w:r>
        <w:t>'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cameraElement.style.WebkitTransformStyle</w:t>
      </w:r>
      <w:proofErr w:type="spellEnd"/>
      <w:proofErr w:type="gramEnd"/>
      <w:r>
        <w:t xml:space="preserve"> = 'preserve-3d';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cameraElement.style.MozTransformStyle</w:t>
      </w:r>
      <w:proofErr w:type="spellEnd"/>
      <w:proofErr w:type="gramEnd"/>
      <w:r>
        <w:t xml:space="preserve"> = 'preserve-3d';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cameraElement.style.oTransformStyle</w:t>
      </w:r>
      <w:proofErr w:type="spellEnd"/>
      <w:proofErr w:type="gramEnd"/>
      <w:r>
        <w:t xml:space="preserve"> = 'preserve-3d';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cameraElement.style.transformStyle</w:t>
      </w:r>
      <w:proofErr w:type="spellEnd"/>
      <w:proofErr w:type="gramEnd"/>
      <w:r>
        <w:t xml:space="preserve"> = 'preserve-3d';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r>
        <w:t>domElement.appendChild</w:t>
      </w:r>
      <w:proofErr w:type="spellEnd"/>
      <w:proofErr w:type="gramStart"/>
      <w:r>
        <w:t xml:space="preserve">( </w:t>
      </w:r>
      <w:proofErr w:type="spellStart"/>
      <w:r>
        <w:t>cameraElement</w:t>
      </w:r>
      <w:proofErr w:type="spellEnd"/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this.setClearColor</w:t>
      </w:r>
      <w:proofErr w:type="spellEnd"/>
      <w:proofErr w:type="gramEnd"/>
      <w:r>
        <w:t xml:space="preserve"> = function ()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this.setSize</w:t>
      </w:r>
      <w:proofErr w:type="spellEnd"/>
      <w:proofErr w:type="gramEnd"/>
      <w:r>
        <w:t xml:space="preserve"> = function </w:t>
      </w:r>
      <w:proofErr w:type="gramStart"/>
      <w:r>
        <w:t>( width</w:t>
      </w:r>
      <w:proofErr w:type="gramEnd"/>
      <w:r>
        <w:t xml:space="preserve">, </w:t>
      </w:r>
      <w:proofErr w:type="gramStart"/>
      <w:r>
        <w:t>height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_width = width;</w:t>
      </w:r>
    </w:p>
    <w:p w:rsidR="007F0CD9" w:rsidRDefault="007F0CD9" w:rsidP="007F0CD9">
      <w:pPr>
        <w:pStyle w:val="ListParagraph"/>
      </w:pPr>
      <w:r>
        <w:lastRenderedPageBreak/>
        <w:tab/>
      </w:r>
      <w:r>
        <w:tab/>
        <w:t>_height = height;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</w:t>
      </w:r>
      <w:proofErr w:type="spellStart"/>
      <w:r>
        <w:t>widthHalf</w:t>
      </w:r>
      <w:proofErr w:type="spellEnd"/>
      <w:r>
        <w:t xml:space="preserve"> = _width / 2;</w:t>
      </w:r>
    </w:p>
    <w:p w:rsidR="007F0CD9" w:rsidRDefault="007F0CD9" w:rsidP="007F0CD9">
      <w:pPr>
        <w:pStyle w:val="ListParagraph"/>
      </w:pPr>
      <w:r>
        <w:tab/>
      </w:r>
      <w:r>
        <w:tab/>
        <w:t>_</w:t>
      </w:r>
      <w:proofErr w:type="spellStart"/>
      <w:r>
        <w:t>heightHalf</w:t>
      </w:r>
      <w:proofErr w:type="spellEnd"/>
      <w:r>
        <w:t xml:space="preserve"> = _height / 2;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domElement.style.width</w:t>
      </w:r>
      <w:proofErr w:type="spellEnd"/>
      <w:proofErr w:type="gramEnd"/>
      <w:r>
        <w:t xml:space="preserve"> = width + '</w:t>
      </w:r>
      <w:proofErr w:type="spellStart"/>
      <w:r>
        <w:t>px</w:t>
      </w:r>
      <w:proofErr w:type="spellEnd"/>
      <w:r>
        <w:t>';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domElement.style.height</w:t>
      </w:r>
      <w:proofErr w:type="spellEnd"/>
      <w:proofErr w:type="gramEnd"/>
      <w:r>
        <w:t xml:space="preserve"> = height + '</w:t>
      </w:r>
      <w:proofErr w:type="spellStart"/>
      <w:r>
        <w:t>px</w:t>
      </w:r>
      <w:proofErr w:type="spellEnd"/>
      <w:r>
        <w:t>';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cameraElement.style.width</w:t>
      </w:r>
      <w:proofErr w:type="spellEnd"/>
      <w:proofErr w:type="gramEnd"/>
      <w:r>
        <w:t xml:space="preserve"> = width + '</w:t>
      </w:r>
      <w:proofErr w:type="spellStart"/>
      <w:r>
        <w:t>px</w:t>
      </w:r>
      <w:proofErr w:type="spellEnd"/>
      <w:r>
        <w:t>';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cameraElement.style.height</w:t>
      </w:r>
      <w:proofErr w:type="spellEnd"/>
      <w:proofErr w:type="gramEnd"/>
      <w:r>
        <w:t xml:space="preserve"> = height + '</w:t>
      </w:r>
      <w:proofErr w:type="spellStart"/>
      <w:r>
        <w:t>px</w:t>
      </w:r>
      <w:proofErr w:type="spellEnd"/>
      <w:r>
        <w:t>';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var epsilon = function </w:t>
      </w:r>
      <w:proofErr w:type="gramStart"/>
      <w:r>
        <w:t>( value</w:t>
      </w:r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return </w:t>
      </w:r>
      <w:proofErr w:type="spellStart"/>
      <w:proofErr w:type="gramStart"/>
      <w:r>
        <w:t>Math.abs</w:t>
      </w:r>
      <w:proofErr w:type="spellEnd"/>
      <w:r>
        <w:t>( value</w:t>
      </w:r>
      <w:proofErr w:type="gramEnd"/>
      <w:r>
        <w:t xml:space="preserve"> ) &lt; </w:t>
      </w:r>
      <w:proofErr w:type="gramStart"/>
      <w:r>
        <w:t>0.000001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value;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var </w:t>
      </w:r>
      <w:proofErr w:type="spellStart"/>
      <w:r>
        <w:t>getCameraCSSMatrix</w:t>
      </w:r>
      <w:proofErr w:type="spellEnd"/>
      <w:r>
        <w:t xml:space="preserve"> = function </w:t>
      </w:r>
      <w:proofErr w:type="gramStart"/>
      <w:r>
        <w:t>( matrix</w:t>
      </w:r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var elements = </w:t>
      </w:r>
      <w:proofErr w:type="spellStart"/>
      <w:proofErr w:type="gramStart"/>
      <w:r>
        <w:t>matrix.elements</w:t>
      </w:r>
      <w:proofErr w:type="spellEnd"/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return 'matrix3</w:t>
      </w:r>
      <w:proofErr w:type="gramStart"/>
      <w:r>
        <w:t>d(</w:t>
      </w:r>
      <w:proofErr w:type="gramEnd"/>
      <w:r>
        <w:t>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0 ]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-</w:t>
      </w:r>
      <w:proofErr w:type="gramEnd"/>
      <w:r>
        <w:t xml:space="preserve"> </w:t>
      </w:r>
      <w:proofErr w:type="gramStart"/>
      <w:r>
        <w:t>elements[</w:t>
      </w:r>
      <w:proofErr w:type="gramEnd"/>
      <w:r>
        <w:t xml:space="preserve"> </w:t>
      </w:r>
      <w:proofErr w:type="gramStart"/>
      <w:r>
        <w:t>1 ]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2 ]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3 ]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4 ]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-</w:t>
      </w:r>
      <w:proofErr w:type="gramEnd"/>
      <w:r>
        <w:t xml:space="preserve"> </w:t>
      </w:r>
      <w:proofErr w:type="gramStart"/>
      <w:r>
        <w:t>elements[</w:t>
      </w:r>
      <w:proofErr w:type="gramEnd"/>
      <w:r>
        <w:t xml:space="preserve"> </w:t>
      </w:r>
      <w:proofErr w:type="gramStart"/>
      <w:r>
        <w:t>5 ]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6 ]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7 ]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8 ]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-</w:t>
      </w:r>
      <w:proofErr w:type="gramEnd"/>
      <w:r>
        <w:t xml:space="preserve"> </w:t>
      </w:r>
      <w:proofErr w:type="gramStart"/>
      <w:r>
        <w:t>elements[</w:t>
      </w:r>
      <w:proofErr w:type="gramEnd"/>
      <w:r>
        <w:t xml:space="preserve"> </w:t>
      </w:r>
      <w:proofErr w:type="gramStart"/>
      <w:r>
        <w:t>9 ]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10 ]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11 ]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12 ]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-</w:t>
      </w:r>
      <w:proofErr w:type="gramEnd"/>
      <w:r>
        <w:t xml:space="preserve"> </w:t>
      </w:r>
      <w:proofErr w:type="gramStart"/>
      <w:r>
        <w:t>elements[</w:t>
      </w:r>
      <w:proofErr w:type="gramEnd"/>
      <w:r>
        <w:t xml:space="preserve"> </w:t>
      </w:r>
      <w:proofErr w:type="gramStart"/>
      <w:r>
        <w:t>13 ]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14 ]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15 ]</w:t>
      </w:r>
      <w:proofErr w:type="gramEnd"/>
      <w:r>
        <w:t xml:space="preserve"> ) +</w:t>
      </w:r>
    </w:p>
    <w:p w:rsidR="007F0CD9" w:rsidRDefault="007F0CD9" w:rsidP="007F0CD9">
      <w:pPr>
        <w:pStyle w:val="ListParagraph"/>
      </w:pPr>
      <w:r>
        <w:tab/>
      </w:r>
      <w:r>
        <w:tab/>
        <w:t>')';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var </w:t>
      </w:r>
      <w:proofErr w:type="spellStart"/>
      <w:r>
        <w:t>getObjectCSSMatrix</w:t>
      </w:r>
      <w:proofErr w:type="spellEnd"/>
      <w:r>
        <w:t xml:space="preserve"> = function </w:t>
      </w:r>
      <w:proofErr w:type="gramStart"/>
      <w:r>
        <w:t>( matrix</w:t>
      </w:r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var elements = </w:t>
      </w:r>
      <w:proofErr w:type="spellStart"/>
      <w:proofErr w:type="gramStart"/>
      <w:r>
        <w:t>matrix.elements</w:t>
      </w:r>
      <w:proofErr w:type="spellEnd"/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return 'translate3</w:t>
      </w:r>
      <w:proofErr w:type="gramStart"/>
      <w:r>
        <w:t>d(</w:t>
      </w:r>
      <w:proofErr w:type="gramEnd"/>
      <w:r>
        <w:t>-50</w:t>
      </w:r>
      <w:proofErr w:type="gramStart"/>
      <w:r>
        <w:t>%,-</w:t>
      </w:r>
      <w:proofErr w:type="gramEnd"/>
      <w:r>
        <w:t>50%,0) matrix3</w:t>
      </w:r>
      <w:proofErr w:type="gramStart"/>
      <w:r>
        <w:t>d(</w:t>
      </w:r>
      <w:proofErr w:type="gramEnd"/>
      <w:r>
        <w:t>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0 ]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1 ]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2 ]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3 ]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-</w:t>
      </w:r>
      <w:proofErr w:type="gramEnd"/>
      <w:r>
        <w:t xml:space="preserve"> </w:t>
      </w:r>
      <w:proofErr w:type="gramStart"/>
      <w:r>
        <w:t>elements[</w:t>
      </w:r>
      <w:proofErr w:type="gramEnd"/>
      <w:r>
        <w:t xml:space="preserve"> </w:t>
      </w:r>
      <w:proofErr w:type="gramStart"/>
      <w:r>
        <w:t>4 ]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-</w:t>
      </w:r>
      <w:proofErr w:type="gramEnd"/>
      <w:r>
        <w:t xml:space="preserve"> </w:t>
      </w:r>
      <w:proofErr w:type="gramStart"/>
      <w:r>
        <w:t>elements[</w:t>
      </w:r>
      <w:proofErr w:type="gramEnd"/>
      <w:r>
        <w:t xml:space="preserve"> </w:t>
      </w:r>
      <w:proofErr w:type="gramStart"/>
      <w:r>
        <w:t>5 ]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-</w:t>
      </w:r>
      <w:proofErr w:type="gramEnd"/>
      <w:r>
        <w:t xml:space="preserve"> </w:t>
      </w:r>
      <w:proofErr w:type="gramStart"/>
      <w:r>
        <w:t>elements[</w:t>
      </w:r>
      <w:proofErr w:type="gramEnd"/>
      <w:r>
        <w:t xml:space="preserve"> </w:t>
      </w:r>
      <w:proofErr w:type="gramStart"/>
      <w:r>
        <w:t>6 ]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-</w:t>
      </w:r>
      <w:proofErr w:type="gramEnd"/>
      <w:r>
        <w:t xml:space="preserve"> </w:t>
      </w:r>
      <w:proofErr w:type="gramStart"/>
      <w:r>
        <w:t>elements[</w:t>
      </w:r>
      <w:proofErr w:type="gramEnd"/>
      <w:r>
        <w:t xml:space="preserve"> </w:t>
      </w:r>
      <w:proofErr w:type="gramStart"/>
      <w:r>
        <w:t>7 ]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8 ]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9 ]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10 ]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11 ]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12 ]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13 ]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14 ]</w:t>
      </w:r>
      <w:proofErr w:type="gramEnd"/>
      <w:r>
        <w:t xml:space="preserve">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epsilon( elements</w:t>
      </w:r>
      <w:proofErr w:type="gramEnd"/>
      <w:r>
        <w:t xml:space="preserve">[ </w:t>
      </w:r>
      <w:proofErr w:type="gramStart"/>
      <w:r>
        <w:t>15 ]</w:t>
      </w:r>
      <w:proofErr w:type="gramEnd"/>
      <w:r>
        <w:t xml:space="preserve"> ) +</w:t>
      </w:r>
    </w:p>
    <w:p w:rsidR="007F0CD9" w:rsidRDefault="007F0CD9" w:rsidP="007F0CD9">
      <w:pPr>
        <w:pStyle w:val="ListParagraph"/>
      </w:pPr>
      <w:r>
        <w:tab/>
      </w:r>
      <w:r>
        <w:tab/>
        <w:t>')';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var </w:t>
      </w:r>
      <w:proofErr w:type="spellStart"/>
      <w:r>
        <w:t>renderObject</w:t>
      </w:r>
      <w:proofErr w:type="spellEnd"/>
      <w:r>
        <w:t xml:space="preserve"> = function </w:t>
      </w:r>
      <w:proofErr w:type="gramStart"/>
      <w:r>
        <w:t>( object</w:t>
      </w:r>
      <w:proofErr w:type="gramEnd"/>
      <w:r>
        <w:t xml:space="preserve">, </w:t>
      </w:r>
      <w:proofErr w:type="gramStart"/>
      <w:r>
        <w:t>camera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>( object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THREE.CSS3</w:t>
      </w:r>
      <w:proofErr w:type="gramStart"/>
      <w:r>
        <w:t>DObject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var style;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 xml:space="preserve">if </w:t>
      </w:r>
      <w:proofErr w:type="gramStart"/>
      <w:r>
        <w:t>( object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THREE.CSS3</w:t>
      </w:r>
      <w:proofErr w:type="gramStart"/>
      <w:r>
        <w:t>DSprite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// http://swiftcoder.wordpress.com/2008/11/25/constructing-a-billboard-matrix/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matrix.copy</w:t>
      </w:r>
      <w:proofErr w:type="spellEnd"/>
      <w:r>
        <w:t xml:space="preserve">( </w:t>
      </w:r>
      <w:proofErr w:type="spellStart"/>
      <w:r>
        <w:t>camera</w:t>
      </w:r>
      <w:proofErr w:type="gramEnd"/>
      <w:r>
        <w:t>.</w:t>
      </w:r>
      <w:proofErr w:type="gramStart"/>
      <w:r>
        <w:t>matrixWorldInverse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matrix.transpose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matrix.copyPosition</w:t>
      </w:r>
      <w:proofErr w:type="spellEnd"/>
      <w:r>
        <w:t xml:space="preserve">( </w:t>
      </w:r>
      <w:proofErr w:type="spellStart"/>
      <w:r>
        <w:t>object</w:t>
      </w:r>
      <w:proofErr w:type="gramEnd"/>
      <w:r>
        <w:t>.</w:t>
      </w:r>
      <w:proofErr w:type="gramStart"/>
      <w:r>
        <w:t>matrixWorld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matrix.scale</w:t>
      </w:r>
      <w:proofErr w:type="spellEnd"/>
      <w:r>
        <w:t xml:space="preserve">( </w:t>
      </w:r>
      <w:proofErr w:type="spellStart"/>
      <w:r>
        <w:t>object</w:t>
      </w:r>
      <w:proofErr w:type="gramEnd"/>
      <w:r>
        <w:t>.</w:t>
      </w:r>
      <w:proofErr w:type="gramStart"/>
      <w:r>
        <w:t>scale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matrix.elements</w:t>
      </w:r>
      <w:proofErr w:type="spellEnd"/>
      <w:proofErr w:type="gramEnd"/>
      <w:r>
        <w:t xml:space="preserve">[ </w:t>
      </w:r>
      <w:proofErr w:type="gramStart"/>
      <w:r>
        <w:t>3 ]</w:t>
      </w:r>
      <w:proofErr w:type="gramEnd"/>
      <w:r>
        <w:t xml:space="preserve"> = 0;</w:t>
      </w:r>
    </w:p>
    <w:p w:rsidR="007F0CD9" w:rsidRDefault="007F0CD9" w:rsidP="007F0CD9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matrix.elements</w:t>
      </w:r>
      <w:proofErr w:type="spellEnd"/>
      <w:proofErr w:type="gramEnd"/>
      <w:r>
        <w:t xml:space="preserve">[ </w:t>
      </w:r>
      <w:proofErr w:type="gramStart"/>
      <w:r>
        <w:t>7 ]</w:t>
      </w:r>
      <w:proofErr w:type="gramEnd"/>
      <w:r>
        <w:t xml:space="preserve"> = 0;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matrix.elements</w:t>
      </w:r>
      <w:proofErr w:type="spellEnd"/>
      <w:proofErr w:type="gramEnd"/>
      <w:r>
        <w:t xml:space="preserve">[ </w:t>
      </w:r>
      <w:proofErr w:type="gramStart"/>
      <w:r>
        <w:t>11 ]</w:t>
      </w:r>
      <w:proofErr w:type="gramEnd"/>
      <w:r>
        <w:t xml:space="preserve"> = 0;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matrix.elements</w:t>
      </w:r>
      <w:proofErr w:type="spellEnd"/>
      <w:proofErr w:type="gramEnd"/>
      <w:r>
        <w:t xml:space="preserve">[ </w:t>
      </w:r>
      <w:proofErr w:type="gramStart"/>
      <w:r>
        <w:t>15 ]</w:t>
      </w:r>
      <w:proofErr w:type="gramEnd"/>
      <w:r>
        <w:t xml:space="preserve"> = 1;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 xml:space="preserve">style = </w:t>
      </w:r>
      <w:proofErr w:type="spellStart"/>
      <w:proofErr w:type="gramStart"/>
      <w:r>
        <w:t>getObjectCSSMatrix</w:t>
      </w:r>
      <w:proofErr w:type="spellEnd"/>
      <w:r>
        <w:t>( matrix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} else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 xml:space="preserve">style = </w:t>
      </w:r>
      <w:proofErr w:type="spellStart"/>
      <w:proofErr w:type="gramStart"/>
      <w:r>
        <w:t>getObjectCSSMatrix</w:t>
      </w:r>
      <w:proofErr w:type="spellEnd"/>
      <w:r>
        <w:t xml:space="preserve">( </w:t>
      </w:r>
      <w:proofErr w:type="spellStart"/>
      <w:r>
        <w:t>object</w:t>
      </w:r>
      <w:proofErr w:type="gramEnd"/>
      <w:r>
        <w:t>.</w:t>
      </w:r>
      <w:proofErr w:type="gramStart"/>
      <w:r>
        <w:t>matrixWorld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 xml:space="preserve">var element = </w:t>
      </w:r>
      <w:proofErr w:type="spellStart"/>
      <w:proofErr w:type="gramStart"/>
      <w:r>
        <w:t>object.element</w:t>
      </w:r>
      <w:proofErr w:type="spellEnd"/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element.style</w:t>
      </w:r>
      <w:proofErr w:type="gramEnd"/>
      <w:r>
        <w:t>.WebkitTransform</w:t>
      </w:r>
      <w:proofErr w:type="spellEnd"/>
      <w:r>
        <w:t xml:space="preserve"> = style;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element.style</w:t>
      </w:r>
      <w:proofErr w:type="gramEnd"/>
      <w:r>
        <w:t>.MozTransform</w:t>
      </w:r>
      <w:proofErr w:type="spellEnd"/>
      <w:r>
        <w:t xml:space="preserve"> = style;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element.style</w:t>
      </w:r>
      <w:proofErr w:type="gramEnd"/>
      <w:r>
        <w:t>.oTransform</w:t>
      </w:r>
      <w:proofErr w:type="spellEnd"/>
      <w:r>
        <w:t xml:space="preserve"> = style;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element.style</w:t>
      </w:r>
      <w:proofErr w:type="gramEnd"/>
      <w:r>
        <w:t>.transform</w:t>
      </w:r>
      <w:proofErr w:type="spellEnd"/>
      <w:r>
        <w:t xml:space="preserve"> = style;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element</w:t>
      </w:r>
      <w:proofErr w:type="gramEnd"/>
      <w:r>
        <w:t>.</w:t>
      </w:r>
      <w:proofErr w:type="gramStart"/>
      <w:r>
        <w:t>parentNode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proofErr w:type="gramStart"/>
      <w:r>
        <w:t>cameraElement</w:t>
      </w:r>
      <w:proofErr w:type="spellEnd"/>
      <w:r>
        <w:t xml:space="preserve">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cameraElement.appendChild</w:t>
      </w:r>
      <w:proofErr w:type="spellEnd"/>
      <w:proofErr w:type="gramStart"/>
      <w:r>
        <w:t>( element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for </w:t>
      </w:r>
      <w:proofErr w:type="gramStart"/>
      <w:r>
        <w:t>( var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l = </w:t>
      </w:r>
      <w:proofErr w:type="spellStart"/>
      <w:proofErr w:type="gramStart"/>
      <w:r>
        <w:t>object.children</w:t>
      </w:r>
      <w:proofErr w:type="gramEnd"/>
      <w:r>
        <w:t>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renderObject</w:t>
      </w:r>
      <w:proofErr w:type="spellEnd"/>
      <w:r>
        <w:t xml:space="preserve">( </w:t>
      </w:r>
      <w:proofErr w:type="spellStart"/>
      <w:r>
        <w:t>object</w:t>
      </w:r>
      <w:proofErr w:type="gramEnd"/>
      <w:r>
        <w:t>.</w:t>
      </w:r>
      <w:proofErr w:type="gramStart"/>
      <w:r>
        <w:t>children</w:t>
      </w:r>
      <w:proofErr w:type="spellEnd"/>
      <w:r>
        <w:t>[</w:t>
      </w:r>
      <w:proofErr w:type="gram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]</w:t>
      </w:r>
      <w:proofErr w:type="gramEnd"/>
      <w:r>
        <w:t xml:space="preserve">, </w:t>
      </w:r>
      <w:proofErr w:type="gramStart"/>
      <w:r>
        <w:t>camera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this.render</w:t>
      </w:r>
      <w:proofErr w:type="spellEnd"/>
      <w:proofErr w:type="gramEnd"/>
      <w:r>
        <w:t xml:space="preserve"> = function </w:t>
      </w:r>
      <w:proofErr w:type="gramStart"/>
      <w:r>
        <w:t>( scene</w:t>
      </w:r>
      <w:proofErr w:type="gramEnd"/>
      <w:r>
        <w:t xml:space="preserve">, </w:t>
      </w:r>
      <w:proofErr w:type="gramStart"/>
      <w:r>
        <w:t>camera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var </w:t>
      </w:r>
      <w:proofErr w:type="spellStart"/>
      <w:r>
        <w:t>fov</w:t>
      </w:r>
      <w:proofErr w:type="spellEnd"/>
      <w:r>
        <w:t xml:space="preserve"> = 0.5 / </w:t>
      </w:r>
      <w:proofErr w:type="spellStart"/>
      <w:proofErr w:type="gramStart"/>
      <w:r>
        <w:t>Math.tan</w:t>
      </w:r>
      <w:proofErr w:type="spellEnd"/>
      <w:r>
        <w:t xml:space="preserve">( </w:t>
      </w:r>
      <w:proofErr w:type="spellStart"/>
      <w:r>
        <w:t>THREE.Math</w:t>
      </w:r>
      <w:proofErr w:type="gramEnd"/>
      <w:r>
        <w:t>.</w:t>
      </w:r>
      <w:proofErr w:type="gramStart"/>
      <w:r>
        <w:t>degToRad</w:t>
      </w:r>
      <w:proofErr w:type="spellEnd"/>
      <w:r>
        <w:t xml:space="preserve">( </w:t>
      </w:r>
      <w:proofErr w:type="spellStart"/>
      <w:r>
        <w:t>camera.fov</w:t>
      </w:r>
      <w:proofErr w:type="spellEnd"/>
      <w:proofErr w:type="gramEnd"/>
      <w:r>
        <w:t xml:space="preserve"> * </w:t>
      </w:r>
      <w:proofErr w:type="gramStart"/>
      <w:r>
        <w:t>0.5 )</w:t>
      </w:r>
      <w:proofErr w:type="gramEnd"/>
      <w:r>
        <w:t xml:space="preserve"> ) * _height;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domElement.style.WebkitPerspective</w:t>
      </w:r>
      <w:proofErr w:type="spellEnd"/>
      <w:proofErr w:type="gramEnd"/>
      <w:r>
        <w:t xml:space="preserve"> = </w:t>
      </w:r>
      <w:proofErr w:type="spellStart"/>
      <w:r>
        <w:t>fov</w:t>
      </w:r>
      <w:proofErr w:type="spellEnd"/>
      <w:r>
        <w:t xml:space="preserve"> + "</w:t>
      </w:r>
      <w:proofErr w:type="spellStart"/>
      <w:r>
        <w:t>px</w:t>
      </w:r>
      <w:proofErr w:type="spellEnd"/>
      <w:r>
        <w:t>";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domElement.style.MozPerspective</w:t>
      </w:r>
      <w:proofErr w:type="spellEnd"/>
      <w:proofErr w:type="gramEnd"/>
      <w:r>
        <w:t xml:space="preserve"> = </w:t>
      </w:r>
      <w:proofErr w:type="spellStart"/>
      <w:r>
        <w:t>fov</w:t>
      </w:r>
      <w:proofErr w:type="spellEnd"/>
      <w:r>
        <w:t xml:space="preserve"> + "</w:t>
      </w:r>
      <w:proofErr w:type="spellStart"/>
      <w:r>
        <w:t>px</w:t>
      </w:r>
      <w:proofErr w:type="spellEnd"/>
      <w:r>
        <w:t>";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domElement.style.oPerspective</w:t>
      </w:r>
      <w:proofErr w:type="spellEnd"/>
      <w:proofErr w:type="gramEnd"/>
      <w:r>
        <w:t xml:space="preserve"> = </w:t>
      </w:r>
      <w:proofErr w:type="spellStart"/>
      <w:r>
        <w:t>fov</w:t>
      </w:r>
      <w:proofErr w:type="spellEnd"/>
      <w:r>
        <w:t xml:space="preserve"> + "</w:t>
      </w:r>
      <w:proofErr w:type="spellStart"/>
      <w:r>
        <w:t>px</w:t>
      </w:r>
      <w:proofErr w:type="spellEnd"/>
      <w:r>
        <w:t>";</w:t>
      </w:r>
    </w:p>
    <w:p w:rsidR="007F0CD9" w:rsidRDefault="007F0CD9" w:rsidP="007F0CD9">
      <w:pPr>
        <w:pStyle w:val="ListParagraph"/>
      </w:pPr>
      <w:r>
        <w:lastRenderedPageBreak/>
        <w:tab/>
      </w:r>
      <w:r>
        <w:tab/>
      </w:r>
      <w:proofErr w:type="spellStart"/>
      <w:proofErr w:type="gramStart"/>
      <w:r>
        <w:t>domElement.style.perspective</w:t>
      </w:r>
      <w:proofErr w:type="spellEnd"/>
      <w:proofErr w:type="gramEnd"/>
      <w:r>
        <w:t xml:space="preserve"> = </w:t>
      </w:r>
      <w:proofErr w:type="spellStart"/>
      <w:r>
        <w:t>fov</w:t>
      </w:r>
      <w:proofErr w:type="spellEnd"/>
      <w:r>
        <w:t xml:space="preserve"> + "</w:t>
      </w:r>
      <w:proofErr w:type="spellStart"/>
      <w:r>
        <w:t>px</w:t>
      </w:r>
      <w:proofErr w:type="spellEnd"/>
      <w:r>
        <w:t>";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scene.updateMatrixWorld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camera</w:t>
      </w:r>
      <w:proofErr w:type="gramEnd"/>
      <w:r>
        <w:t>.parent</w:t>
      </w:r>
      <w:proofErr w:type="spellEnd"/>
      <w:r>
        <w:t xml:space="preserve"> === </w:t>
      </w:r>
      <w:proofErr w:type="gramStart"/>
      <w:r>
        <w:t>undefined )</w:t>
      </w:r>
      <w:proofErr w:type="gramEnd"/>
      <w:r>
        <w:t xml:space="preserve"> </w:t>
      </w:r>
      <w:proofErr w:type="spellStart"/>
      <w:proofErr w:type="gramStart"/>
      <w:r>
        <w:t>camera.updateMatrixWorld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camera.matrixWorldInverse.getInverse</w:t>
      </w:r>
      <w:proofErr w:type="spellEnd"/>
      <w:r>
        <w:t xml:space="preserve">( </w:t>
      </w:r>
      <w:proofErr w:type="spellStart"/>
      <w:r>
        <w:t>camera</w:t>
      </w:r>
      <w:proofErr w:type="gramEnd"/>
      <w:r>
        <w:t>.</w:t>
      </w:r>
      <w:proofErr w:type="gramStart"/>
      <w:r>
        <w:t>matrixWorld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style = "translate3</w:t>
      </w:r>
      <w:proofErr w:type="gramStart"/>
      <w:r>
        <w:t>d(</w:t>
      </w:r>
      <w:proofErr w:type="gramEnd"/>
      <w:r>
        <w:t xml:space="preserve">0,0," + </w:t>
      </w:r>
      <w:proofErr w:type="spellStart"/>
      <w:r>
        <w:t>fov</w:t>
      </w:r>
      <w:proofErr w:type="spellEnd"/>
      <w:r>
        <w:t xml:space="preserve"> + "</w:t>
      </w:r>
      <w:proofErr w:type="spellStart"/>
      <w:r>
        <w:t>px</w:t>
      </w:r>
      <w:proofErr w:type="spellEnd"/>
      <w:r>
        <w:t xml:space="preserve">)" + </w:t>
      </w:r>
      <w:proofErr w:type="spellStart"/>
      <w:proofErr w:type="gramStart"/>
      <w:r>
        <w:t>getCameraCSSMatrix</w:t>
      </w:r>
      <w:proofErr w:type="spellEnd"/>
      <w:r>
        <w:t xml:space="preserve">( </w:t>
      </w:r>
      <w:proofErr w:type="spellStart"/>
      <w:r>
        <w:t>camera</w:t>
      </w:r>
      <w:proofErr w:type="gramEnd"/>
      <w:r>
        <w:t>.</w:t>
      </w:r>
      <w:proofErr w:type="gramStart"/>
      <w:r>
        <w:t>matrixWorldInverse</w:t>
      </w:r>
      <w:proofErr w:type="spellEnd"/>
      <w:r>
        <w:t xml:space="preserve"> )</w:t>
      </w:r>
      <w:proofErr w:type="gramEnd"/>
      <w:r>
        <w:t xml:space="preserve">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" translate3</w:t>
      </w:r>
      <w:proofErr w:type="gramStart"/>
      <w:r>
        <w:t>d(</w:t>
      </w:r>
      <w:proofErr w:type="gramEnd"/>
      <w:r>
        <w:t>" + _</w:t>
      </w:r>
      <w:proofErr w:type="spellStart"/>
      <w:r>
        <w:t>widthHalf</w:t>
      </w:r>
      <w:proofErr w:type="spellEnd"/>
      <w:r>
        <w:t xml:space="preserve"> + "</w:t>
      </w:r>
      <w:proofErr w:type="spellStart"/>
      <w:r>
        <w:t>px</w:t>
      </w:r>
      <w:proofErr w:type="spellEnd"/>
      <w:r>
        <w:t>," + _</w:t>
      </w:r>
      <w:proofErr w:type="spellStart"/>
      <w:r>
        <w:t>heightHalf</w:t>
      </w:r>
      <w:proofErr w:type="spellEnd"/>
      <w:r>
        <w:t xml:space="preserve"> + "</w:t>
      </w:r>
      <w:proofErr w:type="spellStart"/>
      <w:r>
        <w:t>px</w:t>
      </w:r>
      <w:proofErr w:type="spellEnd"/>
      <w:r>
        <w:t>, 0)";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cameraElement.style.WebkitTransform</w:t>
      </w:r>
      <w:proofErr w:type="spellEnd"/>
      <w:proofErr w:type="gramEnd"/>
      <w:r>
        <w:t xml:space="preserve"> = style;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cameraElement.style.MozTransform</w:t>
      </w:r>
      <w:proofErr w:type="spellEnd"/>
      <w:proofErr w:type="gramEnd"/>
      <w:r>
        <w:t xml:space="preserve"> = style;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cameraElement.style.oTransform</w:t>
      </w:r>
      <w:proofErr w:type="spellEnd"/>
      <w:proofErr w:type="gramEnd"/>
      <w:r>
        <w:t xml:space="preserve"> = style;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cameraElement.style.transform</w:t>
      </w:r>
      <w:proofErr w:type="spellEnd"/>
      <w:proofErr w:type="gramEnd"/>
      <w:r>
        <w:t xml:space="preserve"> = style;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renderObject</w:t>
      </w:r>
      <w:proofErr w:type="spellEnd"/>
      <w:r>
        <w:t>( scene</w:t>
      </w:r>
      <w:proofErr w:type="gramEnd"/>
      <w:r>
        <w:t xml:space="preserve">, </w:t>
      </w:r>
      <w:proofErr w:type="gramStart"/>
      <w:r>
        <w:t>camera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var table = [</w:t>
      </w:r>
    </w:p>
    <w:p w:rsidR="007F0CD9" w:rsidRDefault="007F0CD9" w:rsidP="007F0CD9">
      <w:pPr>
        <w:pStyle w:val="ListParagraph"/>
      </w:pPr>
      <w:r>
        <w:tab/>
        <w:t>"H", "Hydrogen", "1.00794", 1, 1,</w:t>
      </w:r>
    </w:p>
    <w:p w:rsidR="007F0CD9" w:rsidRDefault="007F0CD9" w:rsidP="007F0CD9">
      <w:pPr>
        <w:pStyle w:val="ListParagraph"/>
      </w:pPr>
      <w:r>
        <w:tab/>
        <w:t>"He", "Helium", "4.002602", 18, 1,</w:t>
      </w:r>
    </w:p>
    <w:p w:rsidR="007F0CD9" w:rsidRDefault="007F0CD9" w:rsidP="007F0CD9">
      <w:pPr>
        <w:pStyle w:val="ListParagraph"/>
      </w:pPr>
      <w:r>
        <w:tab/>
        <w:t>"Li", "Lithium", "#6.941", 1, 2,</w:t>
      </w:r>
    </w:p>
    <w:p w:rsidR="007F0CD9" w:rsidRDefault="007F0CD9" w:rsidP="007F0CD9">
      <w:pPr>
        <w:pStyle w:val="ListParagraph"/>
      </w:pPr>
      <w:r>
        <w:tab/>
        <w:t>"Be", "Beryllium", "9.012182", 2, 2,</w:t>
      </w:r>
    </w:p>
    <w:p w:rsidR="007F0CD9" w:rsidRDefault="007F0CD9" w:rsidP="007F0CD9">
      <w:pPr>
        <w:pStyle w:val="ListParagraph"/>
      </w:pPr>
      <w:r>
        <w:tab/>
        <w:t>"B", "Boron", "#10.811", 13, 2,</w:t>
      </w:r>
    </w:p>
    <w:p w:rsidR="007F0CD9" w:rsidRDefault="007F0CD9" w:rsidP="007F0CD9">
      <w:pPr>
        <w:pStyle w:val="ListParagraph"/>
      </w:pPr>
      <w:r>
        <w:tab/>
        <w:t>"C", "Carbon", "#12.0107", 14, 2,</w:t>
      </w:r>
    </w:p>
    <w:p w:rsidR="007F0CD9" w:rsidRDefault="007F0CD9" w:rsidP="007F0CD9">
      <w:pPr>
        <w:pStyle w:val="ListParagraph"/>
      </w:pPr>
      <w:r>
        <w:tab/>
        <w:t>"N", "Nitrogen", "#14.0067", 15, 2,</w:t>
      </w:r>
    </w:p>
    <w:p w:rsidR="007F0CD9" w:rsidRDefault="007F0CD9" w:rsidP="007F0CD9">
      <w:pPr>
        <w:pStyle w:val="ListParagraph"/>
      </w:pPr>
      <w:r>
        <w:tab/>
        <w:t>"O", "Oxygen", "#15.9994", 16, 2,</w:t>
      </w:r>
    </w:p>
    <w:p w:rsidR="007F0CD9" w:rsidRDefault="007F0CD9" w:rsidP="007F0CD9">
      <w:pPr>
        <w:pStyle w:val="ListParagraph"/>
      </w:pPr>
      <w:r>
        <w:tab/>
        <w:t>"F", "Fluorine", "18.9984032", 17, 2,</w:t>
      </w:r>
    </w:p>
    <w:p w:rsidR="007F0CD9" w:rsidRDefault="007F0CD9" w:rsidP="007F0CD9">
      <w:pPr>
        <w:pStyle w:val="ListParagraph"/>
      </w:pPr>
      <w:r>
        <w:tab/>
        <w:t>"Ne", "Neon", "#20.1797", 18, 2,</w:t>
      </w:r>
    </w:p>
    <w:p w:rsidR="007F0CD9" w:rsidRDefault="007F0CD9" w:rsidP="007F0CD9">
      <w:pPr>
        <w:pStyle w:val="ListParagraph"/>
      </w:pPr>
      <w:r>
        <w:tab/>
        <w:t>"Na", "Sodium", "22.98976...", 1, 3,</w:t>
      </w:r>
    </w:p>
    <w:p w:rsidR="007F0CD9" w:rsidRDefault="007F0CD9" w:rsidP="007F0CD9">
      <w:pPr>
        <w:pStyle w:val="ListParagraph"/>
      </w:pPr>
      <w:r>
        <w:tab/>
        <w:t>"Mg", "Magnesium", "#24.305", 2, 3,</w:t>
      </w:r>
    </w:p>
    <w:p w:rsidR="007F0CD9" w:rsidRDefault="007F0CD9" w:rsidP="007F0CD9">
      <w:pPr>
        <w:pStyle w:val="ListParagraph"/>
      </w:pPr>
      <w:r>
        <w:tab/>
        <w:t>"Al", "</w:t>
      </w:r>
      <w:proofErr w:type="spellStart"/>
      <w:r>
        <w:t>Aluminium</w:t>
      </w:r>
      <w:proofErr w:type="spellEnd"/>
      <w:r>
        <w:t>", "26.9815386", 13, 3,</w:t>
      </w:r>
    </w:p>
    <w:p w:rsidR="007F0CD9" w:rsidRDefault="007F0CD9" w:rsidP="007F0CD9">
      <w:pPr>
        <w:pStyle w:val="ListParagraph"/>
      </w:pPr>
      <w:r>
        <w:tab/>
        <w:t>"Si", "Silicon", "#28.0855", 14, 3,</w:t>
      </w:r>
    </w:p>
    <w:p w:rsidR="007F0CD9" w:rsidRDefault="007F0CD9" w:rsidP="007F0CD9">
      <w:pPr>
        <w:pStyle w:val="ListParagraph"/>
      </w:pPr>
      <w:r>
        <w:tab/>
        <w:t>"P", "Phosphorus", "30.973762", 15, 3,</w:t>
      </w:r>
    </w:p>
    <w:p w:rsidR="007F0CD9" w:rsidRDefault="007F0CD9" w:rsidP="007F0CD9">
      <w:pPr>
        <w:pStyle w:val="ListParagraph"/>
      </w:pPr>
      <w:r>
        <w:tab/>
        <w:t>"S", "Sulfur", "#32.065", 16, 3,</w:t>
      </w:r>
    </w:p>
    <w:p w:rsidR="007F0CD9" w:rsidRDefault="007F0CD9" w:rsidP="007F0CD9">
      <w:pPr>
        <w:pStyle w:val="ListParagraph"/>
      </w:pPr>
      <w:r>
        <w:tab/>
        <w:t>"Cl", "Chlorine", "#35.453", 17, 3,</w:t>
      </w:r>
    </w:p>
    <w:p w:rsidR="007F0CD9" w:rsidRDefault="007F0CD9" w:rsidP="007F0CD9">
      <w:pPr>
        <w:pStyle w:val="ListParagraph"/>
      </w:pPr>
      <w:r>
        <w:tab/>
        <w:t>"</w:t>
      </w:r>
      <w:proofErr w:type="spellStart"/>
      <w:r>
        <w:t>Ar</w:t>
      </w:r>
      <w:proofErr w:type="spellEnd"/>
      <w:r>
        <w:t>", "Argon", "#39.948", 18, 3,</w:t>
      </w:r>
    </w:p>
    <w:p w:rsidR="007F0CD9" w:rsidRDefault="007F0CD9" w:rsidP="007F0CD9">
      <w:pPr>
        <w:pStyle w:val="ListParagraph"/>
      </w:pPr>
      <w:r>
        <w:lastRenderedPageBreak/>
        <w:tab/>
        <w:t>"K", "Potassium", "#39.948", 1, 4,</w:t>
      </w:r>
    </w:p>
    <w:p w:rsidR="007F0CD9" w:rsidRDefault="007F0CD9" w:rsidP="007F0CD9">
      <w:pPr>
        <w:pStyle w:val="ListParagraph"/>
      </w:pPr>
      <w:r>
        <w:tab/>
        <w:t>"Ca", "Calcium", "#40.078", 2, 4,</w:t>
      </w:r>
    </w:p>
    <w:p w:rsidR="007F0CD9" w:rsidRDefault="007F0CD9" w:rsidP="007F0CD9">
      <w:pPr>
        <w:pStyle w:val="ListParagraph"/>
      </w:pPr>
      <w:r>
        <w:tab/>
        <w:t>"Sc", "Scandium", "44.955912", 3, 4,</w:t>
      </w:r>
    </w:p>
    <w:p w:rsidR="007F0CD9" w:rsidRDefault="007F0CD9" w:rsidP="007F0CD9">
      <w:pPr>
        <w:pStyle w:val="ListParagraph"/>
      </w:pPr>
      <w:r>
        <w:tab/>
        <w:t>"Ti", "Titanium", "#47.867", 4, 4,</w:t>
      </w:r>
    </w:p>
    <w:p w:rsidR="007F0CD9" w:rsidRDefault="007F0CD9" w:rsidP="007F0CD9">
      <w:pPr>
        <w:pStyle w:val="ListParagraph"/>
      </w:pPr>
      <w:r>
        <w:tab/>
        <w:t>"V", "Vanadium", "#50.9415", 5, 4,</w:t>
      </w:r>
    </w:p>
    <w:p w:rsidR="007F0CD9" w:rsidRDefault="007F0CD9" w:rsidP="007F0CD9">
      <w:pPr>
        <w:pStyle w:val="ListParagraph"/>
      </w:pPr>
      <w:r>
        <w:tab/>
        <w:t>"Cr", "Chromium", "#51.9961", 6, 4,</w:t>
      </w:r>
    </w:p>
    <w:p w:rsidR="007F0CD9" w:rsidRDefault="007F0CD9" w:rsidP="007F0CD9">
      <w:pPr>
        <w:pStyle w:val="ListParagraph"/>
      </w:pPr>
      <w:r>
        <w:tab/>
        <w:t>"Mn", "Manganese", "54.938045", 7, 4,</w:t>
      </w:r>
    </w:p>
    <w:p w:rsidR="007F0CD9" w:rsidRDefault="007F0CD9" w:rsidP="007F0CD9">
      <w:pPr>
        <w:pStyle w:val="ListParagraph"/>
      </w:pPr>
      <w:r>
        <w:tab/>
        <w:t>"Fe", "Iron", "#55.845", 8, 4,</w:t>
      </w:r>
    </w:p>
    <w:p w:rsidR="007F0CD9" w:rsidRDefault="007F0CD9" w:rsidP="007F0CD9">
      <w:pPr>
        <w:pStyle w:val="ListParagraph"/>
      </w:pPr>
      <w:r>
        <w:tab/>
        <w:t>"Co", "Cobalt", "58.933195", 9, 4,</w:t>
      </w:r>
    </w:p>
    <w:p w:rsidR="007F0CD9" w:rsidRDefault="007F0CD9" w:rsidP="007F0CD9">
      <w:pPr>
        <w:pStyle w:val="ListParagraph"/>
      </w:pPr>
      <w:r>
        <w:tab/>
        <w:t>"Ni", "Nickel", "#58.6934", 10, 4,</w:t>
      </w:r>
    </w:p>
    <w:p w:rsidR="007F0CD9" w:rsidRDefault="007F0CD9" w:rsidP="007F0CD9">
      <w:pPr>
        <w:pStyle w:val="ListParagraph"/>
      </w:pPr>
      <w:r>
        <w:tab/>
        <w:t>"Cu", "Copper", "#63.546", 11, 4,</w:t>
      </w:r>
    </w:p>
    <w:p w:rsidR="007F0CD9" w:rsidRDefault="007F0CD9" w:rsidP="007F0CD9">
      <w:pPr>
        <w:pStyle w:val="ListParagraph"/>
      </w:pPr>
      <w:r>
        <w:tab/>
        <w:t>"Zn", "Zinc", "#65.38", 12, 4,</w:t>
      </w:r>
    </w:p>
    <w:p w:rsidR="007F0CD9" w:rsidRDefault="007F0CD9" w:rsidP="007F0CD9">
      <w:pPr>
        <w:pStyle w:val="ListParagraph"/>
      </w:pPr>
      <w:r>
        <w:tab/>
        <w:t>"Ga", "Gallium", "#69.723", 13, 4,</w:t>
      </w:r>
    </w:p>
    <w:p w:rsidR="007F0CD9" w:rsidRDefault="007F0CD9" w:rsidP="007F0CD9">
      <w:pPr>
        <w:pStyle w:val="ListParagraph"/>
      </w:pPr>
      <w:r>
        <w:tab/>
        <w:t>"Ge", "Germanium", "#72.63", 14, 4,</w:t>
      </w:r>
    </w:p>
    <w:p w:rsidR="007F0CD9" w:rsidRDefault="007F0CD9" w:rsidP="007F0CD9">
      <w:pPr>
        <w:pStyle w:val="ListParagraph"/>
      </w:pPr>
      <w:r>
        <w:tab/>
        <w:t>"As", "Arsenic", "#74.9216", 15, 4,</w:t>
      </w:r>
    </w:p>
    <w:p w:rsidR="007F0CD9" w:rsidRDefault="007F0CD9" w:rsidP="007F0CD9">
      <w:pPr>
        <w:pStyle w:val="ListParagraph"/>
      </w:pPr>
      <w:r>
        <w:tab/>
        <w:t>"Se", "Selenium", "#78.96", 16, 4,</w:t>
      </w:r>
    </w:p>
    <w:p w:rsidR="007F0CD9" w:rsidRDefault="007F0CD9" w:rsidP="007F0CD9">
      <w:pPr>
        <w:pStyle w:val="ListParagraph"/>
      </w:pPr>
      <w:r>
        <w:tab/>
        <w:t>"Br", "Bromine", "#79.904", 17, 4,</w:t>
      </w:r>
    </w:p>
    <w:p w:rsidR="007F0CD9" w:rsidRDefault="007F0CD9" w:rsidP="007F0CD9">
      <w:pPr>
        <w:pStyle w:val="ListParagraph"/>
      </w:pPr>
      <w:r>
        <w:tab/>
        <w:t>"Kr", "Krypton", "#83.798", 18, 4,</w:t>
      </w:r>
    </w:p>
    <w:p w:rsidR="007F0CD9" w:rsidRDefault="007F0CD9" w:rsidP="007F0CD9">
      <w:pPr>
        <w:pStyle w:val="ListParagraph"/>
      </w:pPr>
      <w:r>
        <w:tab/>
        <w:t>"Rb", "Rubidium", "#85.4678", 1, 5,</w:t>
      </w:r>
    </w:p>
    <w:p w:rsidR="007F0CD9" w:rsidRDefault="007F0CD9" w:rsidP="007F0CD9">
      <w:pPr>
        <w:pStyle w:val="ListParagraph"/>
      </w:pPr>
      <w:r>
        <w:tab/>
        <w:t>"Sr", "Strontium", "#87.62", 2, 5,</w:t>
      </w:r>
    </w:p>
    <w:p w:rsidR="007F0CD9" w:rsidRDefault="007F0CD9" w:rsidP="007F0CD9">
      <w:pPr>
        <w:pStyle w:val="ListParagraph"/>
      </w:pPr>
      <w:r>
        <w:tab/>
        <w:t>"Y", "Yttrium", "88.90585", 3, 5,</w:t>
      </w:r>
    </w:p>
    <w:p w:rsidR="007F0CD9" w:rsidRDefault="007F0CD9" w:rsidP="007F0CD9">
      <w:pPr>
        <w:pStyle w:val="ListParagraph"/>
      </w:pPr>
      <w:r>
        <w:tab/>
        <w:t>"Zr", "Zirconium", "#91.224", 4, 5,</w:t>
      </w:r>
    </w:p>
    <w:p w:rsidR="007F0CD9" w:rsidRDefault="007F0CD9" w:rsidP="007F0CD9">
      <w:pPr>
        <w:pStyle w:val="ListParagraph"/>
      </w:pPr>
      <w:r>
        <w:tab/>
        <w:t>"Nb", "Niobium", "92.90628", 5, 5,</w:t>
      </w:r>
    </w:p>
    <w:p w:rsidR="007F0CD9" w:rsidRDefault="007F0CD9" w:rsidP="007F0CD9">
      <w:pPr>
        <w:pStyle w:val="ListParagraph"/>
      </w:pPr>
      <w:r>
        <w:tab/>
        <w:t>"Mo", "Molybdenum", "#95.96", 6, 5,</w:t>
      </w:r>
    </w:p>
    <w:p w:rsidR="007F0CD9" w:rsidRDefault="007F0CD9" w:rsidP="007F0CD9">
      <w:pPr>
        <w:pStyle w:val="ListParagraph"/>
      </w:pPr>
      <w:r>
        <w:tab/>
        <w:t>"Tc", "Technetium", "(98)", 7, 5,</w:t>
      </w:r>
    </w:p>
    <w:p w:rsidR="007F0CD9" w:rsidRDefault="007F0CD9" w:rsidP="007F0CD9">
      <w:pPr>
        <w:pStyle w:val="ListParagraph"/>
      </w:pPr>
      <w:r>
        <w:tab/>
        <w:t>"Ru", "Ruthenium", "#101.07", 8, 5,</w:t>
      </w:r>
    </w:p>
    <w:p w:rsidR="007F0CD9" w:rsidRDefault="007F0CD9" w:rsidP="007F0CD9">
      <w:pPr>
        <w:pStyle w:val="ListParagraph"/>
      </w:pPr>
      <w:r>
        <w:tab/>
        <w:t>"Rh", "Rhodium", "#102.9055", 9, 5,</w:t>
      </w:r>
    </w:p>
    <w:p w:rsidR="007F0CD9" w:rsidRDefault="007F0CD9" w:rsidP="007F0CD9">
      <w:pPr>
        <w:pStyle w:val="ListParagraph"/>
      </w:pPr>
      <w:r>
        <w:tab/>
        <w:t>"Pd", "Palladium", "#106.42", 10, 5,</w:t>
      </w:r>
    </w:p>
    <w:p w:rsidR="007F0CD9" w:rsidRDefault="007F0CD9" w:rsidP="007F0CD9">
      <w:pPr>
        <w:pStyle w:val="ListParagraph"/>
      </w:pPr>
      <w:r>
        <w:tab/>
        <w:t>"Ag", "Silver", "#107.8682", 11, 5,</w:t>
      </w:r>
    </w:p>
    <w:p w:rsidR="007F0CD9" w:rsidRDefault="007F0CD9" w:rsidP="007F0CD9">
      <w:pPr>
        <w:pStyle w:val="ListParagraph"/>
      </w:pPr>
      <w:r>
        <w:tab/>
        <w:t>"Cd", "Cadmium", "#112.411", 12, 5,</w:t>
      </w:r>
    </w:p>
    <w:p w:rsidR="007F0CD9" w:rsidRDefault="007F0CD9" w:rsidP="007F0CD9">
      <w:pPr>
        <w:pStyle w:val="ListParagraph"/>
      </w:pPr>
      <w:r>
        <w:tab/>
        <w:t>"In", "Indium", "#114.818", 13, 5,</w:t>
      </w:r>
    </w:p>
    <w:p w:rsidR="007F0CD9" w:rsidRDefault="007F0CD9" w:rsidP="007F0CD9">
      <w:pPr>
        <w:pStyle w:val="ListParagraph"/>
      </w:pPr>
      <w:r>
        <w:tab/>
        <w:t>"Sn", "Tin", "#118.71", 14, 5,</w:t>
      </w:r>
    </w:p>
    <w:p w:rsidR="007F0CD9" w:rsidRDefault="007F0CD9" w:rsidP="007F0CD9">
      <w:pPr>
        <w:pStyle w:val="ListParagraph"/>
      </w:pPr>
      <w:r>
        <w:tab/>
        <w:t>"Sb", "Antimony", "#121.76", 15, 5,</w:t>
      </w:r>
    </w:p>
    <w:p w:rsidR="007F0CD9" w:rsidRDefault="007F0CD9" w:rsidP="007F0CD9">
      <w:pPr>
        <w:pStyle w:val="ListParagraph"/>
      </w:pPr>
      <w:r>
        <w:tab/>
        <w:t>"</w:t>
      </w:r>
      <w:proofErr w:type="spellStart"/>
      <w:r>
        <w:t>Te</w:t>
      </w:r>
      <w:proofErr w:type="spellEnd"/>
      <w:r>
        <w:t>", "Tellurium", "127.6", 16, 5,</w:t>
      </w:r>
    </w:p>
    <w:p w:rsidR="007F0CD9" w:rsidRDefault="007F0CD9" w:rsidP="007F0CD9">
      <w:pPr>
        <w:pStyle w:val="ListParagraph"/>
      </w:pPr>
      <w:r>
        <w:tab/>
        <w:t>"I", "Iodine", "126.90447", 17, 5,</w:t>
      </w:r>
    </w:p>
    <w:p w:rsidR="007F0CD9" w:rsidRDefault="007F0CD9" w:rsidP="007F0CD9">
      <w:pPr>
        <w:pStyle w:val="ListParagraph"/>
      </w:pPr>
      <w:r>
        <w:tab/>
        <w:t>"Xe", "Xenon", "#131.293", 18, 5,</w:t>
      </w:r>
    </w:p>
    <w:p w:rsidR="007F0CD9" w:rsidRDefault="007F0CD9" w:rsidP="007F0CD9">
      <w:pPr>
        <w:pStyle w:val="ListParagraph"/>
      </w:pPr>
      <w:r>
        <w:tab/>
        <w:t>"Cs", "</w:t>
      </w:r>
      <w:proofErr w:type="spellStart"/>
      <w:r>
        <w:t>Caesium</w:t>
      </w:r>
      <w:proofErr w:type="spellEnd"/>
      <w:r>
        <w:t>", "#132.9054", 1, 6,</w:t>
      </w:r>
    </w:p>
    <w:p w:rsidR="007F0CD9" w:rsidRDefault="007F0CD9" w:rsidP="007F0CD9">
      <w:pPr>
        <w:pStyle w:val="ListParagraph"/>
      </w:pPr>
      <w:r>
        <w:tab/>
        <w:t>"Ba", "Barium", "#132.9054", 2, 6,</w:t>
      </w:r>
    </w:p>
    <w:p w:rsidR="007F0CD9" w:rsidRDefault="007F0CD9" w:rsidP="007F0CD9">
      <w:pPr>
        <w:pStyle w:val="ListParagraph"/>
      </w:pPr>
      <w:r>
        <w:tab/>
        <w:t>"La", "Lanthanum", "138.90547", 4, 9,</w:t>
      </w:r>
    </w:p>
    <w:p w:rsidR="007F0CD9" w:rsidRDefault="007F0CD9" w:rsidP="007F0CD9">
      <w:pPr>
        <w:pStyle w:val="ListParagraph"/>
      </w:pPr>
      <w:r>
        <w:tab/>
        <w:t>"Ce", "Cerium", "#140.116", 5, 9,</w:t>
      </w:r>
    </w:p>
    <w:p w:rsidR="007F0CD9" w:rsidRDefault="007F0CD9" w:rsidP="007F0CD9">
      <w:pPr>
        <w:pStyle w:val="ListParagraph"/>
      </w:pPr>
      <w:r>
        <w:tab/>
        <w:t>"</w:t>
      </w:r>
      <w:proofErr w:type="spellStart"/>
      <w:r>
        <w:t>Pr</w:t>
      </w:r>
      <w:proofErr w:type="spellEnd"/>
      <w:r>
        <w:t>", "Praseodymium", "140.90765", 6, 9,</w:t>
      </w:r>
    </w:p>
    <w:p w:rsidR="007F0CD9" w:rsidRDefault="007F0CD9" w:rsidP="007F0CD9">
      <w:pPr>
        <w:pStyle w:val="ListParagraph"/>
      </w:pPr>
      <w:r>
        <w:tab/>
        <w:t>"Nd", "Neodymium", "#144.242", 7, 9,</w:t>
      </w:r>
    </w:p>
    <w:p w:rsidR="007F0CD9" w:rsidRDefault="007F0CD9" w:rsidP="007F0CD9">
      <w:pPr>
        <w:pStyle w:val="ListParagraph"/>
      </w:pPr>
      <w:r>
        <w:tab/>
        <w:t>"Pm", "Promethium", "(145)", 8, 9,</w:t>
      </w:r>
    </w:p>
    <w:p w:rsidR="007F0CD9" w:rsidRDefault="007F0CD9" w:rsidP="007F0CD9">
      <w:pPr>
        <w:pStyle w:val="ListParagraph"/>
      </w:pPr>
      <w:r>
        <w:lastRenderedPageBreak/>
        <w:tab/>
        <w:t>"</w:t>
      </w:r>
      <w:proofErr w:type="spellStart"/>
      <w:r>
        <w:t>Sm</w:t>
      </w:r>
      <w:proofErr w:type="spellEnd"/>
      <w:r>
        <w:t>", "Samarium", "#150.36", 9, 9,</w:t>
      </w:r>
    </w:p>
    <w:p w:rsidR="007F0CD9" w:rsidRDefault="007F0CD9" w:rsidP="007F0CD9">
      <w:pPr>
        <w:pStyle w:val="ListParagraph"/>
      </w:pPr>
      <w:r>
        <w:tab/>
        <w:t>"Eu", "Europium", "#151.964", 10, 9,</w:t>
      </w:r>
    </w:p>
    <w:p w:rsidR="007F0CD9" w:rsidRDefault="007F0CD9" w:rsidP="007F0CD9">
      <w:pPr>
        <w:pStyle w:val="ListParagraph"/>
      </w:pPr>
      <w:r>
        <w:tab/>
        <w:t>"Gd", "Gadolinium", "#157.25", 11, 9,</w:t>
      </w:r>
    </w:p>
    <w:p w:rsidR="007F0CD9" w:rsidRDefault="007F0CD9" w:rsidP="007F0CD9">
      <w:pPr>
        <w:pStyle w:val="ListParagraph"/>
      </w:pPr>
      <w:r>
        <w:tab/>
        <w:t>"Tb", "Terbium", "158.92535", 12, 9,</w:t>
      </w:r>
    </w:p>
    <w:p w:rsidR="007F0CD9" w:rsidRDefault="007F0CD9" w:rsidP="007F0CD9">
      <w:pPr>
        <w:pStyle w:val="ListParagraph"/>
      </w:pPr>
      <w:r>
        <w:tab/>
        <w:t>"Dy", "Dysprosium", "162.5", 13, 9,</w:t>
      </w:r>
    </w:p>
    <w:p w:rsidR="007F0CD9" w:rsidRDefault="007F0CD9" w:rsidP="007F0CD9">
      <w:pPr>
        <w:pStyle w:val="ListParagraph"/>
      </w:pPr>
      <w:r>
        <w:tab/>
        <w:t>"Ho", "Holmium", "164.93032", 14, 9,</w:t>
      </w:r>
    </w:p>
    <w:p w:rsidR="007F0CD9" w:rsidRDefault="007F0CD9" w:rsidP="007F0CD9">
      <w:pPr>
        <w:pStyle w:val="ListParagraph"/>
      </w:pPr>
      <w:r>
        <w:tab/>
        <w:t>"Er", "Erbium", "#167.259", 15, 9,</w:t>
      </w:r>
    </w:p>
    <w:p w:rsidR="007F0CD9" w:rsidRDefault="007F0CD9" w:rsidP="007F0CD9">
      <w:pPr>
        <w:pStyle w:val="ListParagraph"/>
      </w:pPr>
      <w:r>
        <w:tab/>
        <w:t>"Tm", "Thulium", "168.93421", 16, 9,</w:t>
      </w:r>
    </w:p>
    <w:p w:rsidR="007F0CD9" w:rsidRDefault="007F0CD9" w:rsidP="007F0CD9">
      <w:pPr>
        <w:pStyle w:val="ListParagraph"/>
      </w:pPr>
      <w:r>
        <w:tab/>
        <w:t>"Yb", "Ytterbium", "#173.054", 17, 9,</w:t>
      </w:r>
    </w:p>
    <w:p w:rsidR="007F0CD9" w:rsidRDefault="007F0CD9" w:rsidP="007F0CD9">
      <w:pPr>
        <w:pStyle w:val="ListParagraph"/>
      </w:pPr>
      <w:r>
        <w:tab/>
        <w:t>"Lu", "Lutetium", "#174.9668", 18, 9,</w:t>
      </w:r>
    </w:p>
    <w:p w:rsidR="007F0CD9" w:rsidRDefault="007F0CD9" w:rsidP="007F0CD9">
      <w:pPr>
        <w:pStyle w:val="ListParagraph"/>
      </w:pPr>
      <w:r>
        <w:tab/>
        <w:t>"Hf", "Hafnium", "#178.49", 4, 6,</w:t>
      </w:r>
    </w:p>
    <w:p w:rsidR="007F0CD9" w:rsidRDefault="007F0CD9" w:rsidP="007F0CD9">
      <w:pPr>
        <w:pStyle w:val="ListParagraph"/>
      </w:pPr>
      <w:r>
        <w:tab/>
        <w:t>"Ta", "Tantalum", "180.94788", 5, 6,</w:t>
      </w:r>
    </w:p>
    <w:p w:rsidR="007F0CD9" w:rsidRDefault="007F0CD9" w:rsidP="007F0CD9">
      <w:pPr>
        <w:pStyle w:val="ListParagraph"/>
      </w:pPr>
      <w:r>
        <w:tab/>
        <w:t>"W", "Tungsten", "#183.84", 6, 6,</w:t>
      </w:r>
    </w:p>
    <w:p w:rsidR="007F0CD9" w:rsidRDefault="007F0CD9" w:rsidP="007F0CD9">
      <w:pPr>
        <w:pStyle w:val="ListParagraph"/>
      </w:pPr>
      <w:r>
        <w:tab/>
        <w:t>"Re", "Rhenium", "#186.207", 7, 6,</w:t>
      </w:r>
    </w:p>
    <w:p w:rsidR="007F0CD9" w:rsidRDefault="007F0CD9" w:rsidP="007F0CD9">
      <w:pPr>
        <w:pStyle w:val="ListParagraph"/>
      </w:pPr>
      <w:r>
        <w:tab/>
        <w:t>"</w:t>
      </w:r>
      <w:proofErr w:type="spellStart"/>
      <w:r>
        <w:t>Os</w:t>
      </w:r>
      <w:proofErr w:type="spellEnd"/>
      <w:r>
        <w:t>", "Osmium", "#190.23", 8, 6,</w:t>
      </w:r>
    </w:p>
    <w:p w:rsidR="007F0CD9" w:rsidRDefault="007F0CD9" w:rsidP="007F0CD9">
      <w:pPr>
        <w:pStyle w:val="ListParagraph"/>
      </w:pPr>
      <w:r>
        <w:tab/>
        <w:t>"</w:t>
      </w:r>
      <w:proofErr w:type="spellStart"/>
      <w:r>
        <w:t>Ir</w:t>
      </w:r>
      <w:proofErr w:type="spellEnd"/>
      <w:r>
        <w:t>", "Iridium", "#192.217", 9, 6,</w:t>
      </w:r>
    </w:p>
    <w:p w:rsidR="007F0CD9" w:rsidRDefault="007F0CD9" w:rsidP="007F0CD9">
      <w:pPr>
        <w:pStyle w:val="ListParagraph"/>
      </w:pPr>
      <w:r>
        <w:tab/>
        <w:t>"Pt", "Platinum", "#195.084", 10, 6,</w:t>
      </w:r>
    </w:p>
    <w:p w:rsidR="007F0CD9" w:rsidRDefault="007F0CD9" w:rsidP="007F0CD9">
      <w:pPr>
        <w:pStyle w:val="ListParagraph"/>
      </w:pPr>
      <w:r>
        <w:tab/>
        <w:t>"Au", "Gold", "196.966569", 11, 6,</w:t>
      </w:r>
    </w:p>
    <w:p w:rsidR="007F0CD9" w:rsidRDefault="007F0CD9" w:rsidP="007F0CD9">
      <w:pPr>
        <w:pStyle w:val="ListParagraph"/>
      </w:pPr>
      <w:r>
        <w:tab/>
        <w:t>"Hg", "Mercury", "#200.59", 12, 6,</w:t>
      </w:r>
    </w:p>
    <w:p w:rsidR="007F0CD9" w:rsidRDefault="007F0CD9" w:rsidP="007F0CD9">
      <w:pPr>
        <w:pStyle w:val="ListParagraph"/>
      </w:pPr>
      <w:r>
        <w:tab/>
        <w:t>"Tl", "Thallium", "#204.3833", 13, 6,</w:t>
      </w:r>
    </w:p>
    <w:p w:rsidR="007F0CD9" w:rsidRDefault="007F0CD9" w:rsidP="007F0CD9">
      <w:pPr>
        <w:pStyle w:val="ListParagraph"/>
      </w:pPr>
      <w:r>
        <w:tab/>
        <w:t>"Pb", "Lead", "207.2", 14, 6,</w:t>
      </w:r>
    </w:p>
    <w:p w:rsidR="007F0CD9" w:rsidRDefault="007F0CD9" w:rsidP="007F0CD9">
      <w:pPr>
        <w:pStyle w:val="ListParagraph"/>
      </w:pPr>
      <w:r>
        <w:tab/>
        <w:t>"Bi", "Bismuth", "#208.9804", 15, 6,</w:t>
      </w:r>
    </w:p>
    <w:p w:rsidR="007F0CD9" w:rsidRDefault="007F0CD9" w:rsidP="007F0CD9">
      <w:pPr>
        <w:pStyle w:val="ListParagraph"/>
      </w:pPr>
      <w:r>
        <w:tab/>
        <w:t>"Po", "Polonium", "(209)", 16, 6,</w:t>
      </w:r>
    </w:p>
    <w:p w:rsidR="007F0CD9" w:rsidRDefault="007F0CD9" w:rsidP="007F0CD9">
      <w:pPr>
        <w:pStyle w:val="ListParagraph"/>
      </w:pPr>
      <w:r>
        <w:tab/>
        <w:t>"At", "Astatine", "(210)", 17, 6,</w:t>
      </w:r>
    </w:p>
    <w:p w:rsidR="007F0CD9" w:rsidRDefault="007F0CD9" w:rsidP="007F0CD9">
      <w:pPr>
        <w:pStyle w:val="ListParagraph"/>
      </w:pPr>
      <w:r>
        <w:tab/>
        <w:t>"Rn", "Radon", "(222)", 18, 6,</w:t>
      </w:r>
    </w:p>
    <w:p w:rsidR="007F0CD9" w:rsidRDefault="007F0CD9" w:rsidP="007F0CD9">
      <w:pPr>
        <w:pStyle w:val="ListParagraph"/>
      </w:pPr>
      <w:r>
        <w:tab/>
        <w:t>"Fr", "Francium", "(223)", 1, 7,</w:t>
      </w:r>
    </w:p>
    <w:p w:rsidR="007F0CD9" w:rsidRDefault="007F0CD9" w:rsidP="007F0CD9">
      <w:pPr>
        <w:pStyle w:val="ListParagraph"/>
      </w:pPr>
      <w:r>
        <w:tab/>
        <w:t>"Ra", "Radium", "(226)", 2, 7,</w:t>
      </w:r>
    </w:p>
    <w:p w:rsidR="007F0CD9" w:rsidRDefault="007F0CD9" w:rsidP="007F0CD9">
      <w:pPr>
        <w:pStyle w:val="ListParagraph"/>
      </w:pPr>
      <w:r>
        <w:tab/>
        <w:t>"Ac", "Actinium", "(227)", 4, 10,</w:t>
      </w:r>
    </w:p>
    <w:p w:rsidR="007F0CD9" w:rsidRDefault="007F0CD9" w:rsidP="007F0CD9">
      <w:pPr>
        <w:pStyle w:val="ListParagraph"/>
      </w:pPr>
      <w:r>
        <w:tab/>
        <w:t>"Th", "Thorium", "232.03806", 5, 10,</w:t>
      </w:r>
    </w:p>
    <w:p w:rsidR="007F0CD9" w:rsidRDefault="007F0CD9" w:rsidP="007F0CD9">
      <w:pPr>
        <w:pStyle w:val="ListParagraph"/>
      </w:pPr>
      <w:r>
        <w:tab/>
        <w:t>"Pa", "Protactinium", "#231.0588", 6, 10,</w:t>
      </w:r>
    </w:p>
    <w:p w:rsidR="007F0CD9" w:rsidRDefault="007F0CD9" w:rsidP="007F0CD9">
      <w:pPr>
        <w:pStyle w:val="ListParagraph"/>
      </w:pPr>
      <w:r>
        <w:tab/>
        <w:t>"U", "Uranium", "238.02891", 7, 10,</w:t>
      </w:r>
    </w:p>
    <w:p w:rsidR="007F0CD9" w:rsidRDefault="007F0CD9" w:rsidP="007F0CD9">
      <w:pPr>
        <w:pStyle w:val="ListParagraph"/>
      </w:pPr>
      <w:r>
        <w:tab/>
        <w:t>"Np", "Neptunium", "(237)", 8, 10,</w:t>
      </w:r>
    </w:p>
    <w:p w:rsidR="007F0CD9" w:rsidRDefault="007F0CD9" w:rsidP="007F0CD9">
      <w:pPr>
        <w:pStyle w:val="ListParagraph"/>
      </w:pPr>
      <w:r>
        <w:tab/>
        <w:t>"Pu", "Plutonium", "(244)", 9, 10,</w:t>
      </w:r>
    </w:p>
    <w:p w:rsidR="007F0CD9" w:rsidRDefault="007F0CD9" w:rsidP="007F0CD9">
      <w:pPr>
        <w:pStyle w:val="ListParagraph"/>
      </w:pPr>
      <w:r>
        <w:tab/>
        <w:t>"Am", "Americium", "(243)", 10, 10,</w:t>
      </w:r>
    </w:p>
    <w:p w:rsidR="007F0CD9" w:rsidRDefault="007F0CD9" w:rsidP="007F0CD9">
      <w:pPr>
        <w:pStyle w:val="ListParagraph"/>
      </w:pPr>
      <w:r>
        <w:tab/>
        <w:t>"Cm", "Curium", "(247)", 11, 10,</w:t>
      </w:r>
    </w:p>
    <w:p w:rsidR="007F0CD9" w:rsidRDefault="007F0CD9" w:rsidP="007F0CD9">
      <w:pPr>
        <w:pStyle w:val="ListParagraph"/>
      </w:pPr>
      <w:r>
        <w:tab/>
        <w:t>"Bk", "Berkelium", "(247)", 12, 10,</w:t>
      </w:r>
    </w:p>
    <w:p w:rsidR="007F0CD9" w:rsidRDefault="007F0CD9" w:rsidP="007F0CD9">
      <w:pPr>
        <w:pStyle w:val="ListParagraph"/>
      </w:pPr>
      <w:r>
        <w:tab/>
        <w:t>"Cf", "Californium", "(251)", 13, 10,</w:t>
      </w:r>
    </w:p>
    <w:p w:rsidR="007F0CD9" w:rsidRDefault="007F0CD9" w:rsidP="007F0CD9">
      <w:pPr>
        <w:pStyle w:val="ListParagraph"/>
      </w:pPr>
      <w:r>
        <w:tab/>
        <w:t>"Es", "</w:t>
      </w:r>
      <w:proofErr w:type="spellStart"/>
      <w:r>
        <w:t>Einstenium</w:t>
      </w:r>
      <w:proofErr w:type="spellEnd"/>
      <w:r>
        <w:t>", "(252)", 14, 10,</w:t>
      </w:r>
    </w:p>
    <w:p w:rsidR="007F0CD9" w:rsidRDefault="007F0CD9" w:rsidP="007F0CD9">
      <w:pPr>
        <w:pStyle w:val="ListParagraph"/>
      </w:pPr>
      <w:r>
        <w:tab/>
        <w:t>"Fm", "Fermium", "(257)", 15, 10,</w:t>
      </w:r>
    </w:p>
    <w:p w:rsidR="007F0CD9" w:rsidRDefault="007F0CD9" w:rsidP="007F0CD9">
      <w:pPr>
        <w:pStyle w:val="ListParagraph"/>
      </w:pPr>
      <w:r>
        <w:tab/>
        <w:t>"Md", "Mendelevium", "(258)", 16, 10,</w:t>
      </w:r>
    </w:p>
    <w:p w:rsidR="007F0CD9" w:rsidRDefault="007F0CD9" w:rsidP="007F0CD9">
      <w:pPr>
        <w:pStyle w:val="ListParagraph"/>
      </w:pPr>
      <w:r>
        <w:tab/>
        <w:t>"No", "Nobelium", "(259)", 17, 10,</w:t>
      </w:r>
    </w:p>
    <w:p w:rsidR="007F0CD9" w:rsidRDefault="007F0CD9" w:rsidP="007F0CD9">
      <w:pPr>
        <w:pStyle w:val="ListParagraph"/>
      </w:pPr>
      <w:r>
        <w:tab/>
        <w:t>"Lr", "Lawrencium", "(262)", 18, 10,</w:t>
      </w:r>
    </w:p>
    <w:p w:rsidR="007F0CD9" w:rsidRDefault="007F0CD9" w:rsidP="007F0CD9">
      <w:pPr>
        <w:pStyle w:val="ListParagraph"/>
      </w:pPr>
      <w:r>
        <w:tab/>
        <w:t>"Rf", "Rutherfordium", "(267)", 4, 7,</w:t>
      </w:r>
    </w:p>
    <w:p w:rsidR="007F0CD9" w:rsidRDefault="007F0CD9" w:rsidP="007F0CD9">
      <w:pPr>
        <w:pStyle w:val="ListParagraph"/>
      </w:pPr>
      <w:r>
        <w:lastRenderedPageBreak/>
        <w:tab/>
        <w:t>"Db", "Dubnium", "(268)", 5, 7,</w:t>
      </w:r>
    </w:p>
    <w:p w:rsidR="007F0CD9" w:rsidRDefault="007F0CD9" w:rsidP="007F0CD9">
      <w:pPr>
        <w:pStyle w:val="ListParagraph"/>
      </w:pPr>
      <w:r>
        <w:tab/>
        <w:t>"Sg", "Seaborgium", "(271)", 6, 7,</w:t>
      </w:r>
    </w:p>
    <w:p w:rsidR="007F0CD9" w:rsidRDefault="007F0CD9" w:rsidP="007F0CD9">
      <w:pPr>
        <w:pStyle w:val="ListParagraph"/>
      </w:pPr>
      <w:r>
        <w:tab/>
        <w:t>"</w:t>
      </w:r>
      <w:proofErr w:type="spellStart"/>
      <w:r>
        <w:t>Bh</w:t>
      </w:r>
      <w:proofErr w:type="spellEnd"/>
      <w:r>
        <w:t>", "Bohrium", "(272)", 7, 7,</w:t>
      </w:r>
    </w:p>
    <w:p w:rsidR="007F0CD9" w:rsidRDefault="007F0CD9" w:rsidP="007F0CD9">
      <w:pPr>
        <w:pStyle w:val="ListParagraph"/>
      </w:pPr>
      <w:r>
        <w:tab/>
        <w:t>"Hs", "Hassium", "(270)", 8, 7,</w:t>
      </w:r>
    </w:p>
    <w:p w:rsidR="007F0CD9" w:rsidRDefault="007F0CD9" w:rsidP="007F0CD9">
      <w:pPr>
        <w:pStyle w:val="ListParagraph"/>
      </w:pPr>
      <w:r>
        <w:tab/>
        <w:t>"Mt", "Meitnerium", "(276)", 9, 7,</w:t>
      </w:r>
    </w:p>
    <w:p w:rsidR="007F0CD9" w:rsidRDefault="007F0CD9" w:rsidP="007F0CD9">
      <w:pPr>
        <w:pStyle w:val="ListParagraph"/>
      </w:pPr>
      <w:r>
        <w:tab/>
        <w:t>"Ds", "</w:t>
      </w:r>
      <w:proofErr w:type="spellStart"/>
      <w:r>
        <w:t>Darmstadium</w:t>
      </w:r>
      <w:proofErr w:type="spellEnd"/>
      <w:r>
        <w:t>", "(281)", 10, 7,</w:t>
      </w:r>
    </w:p>
    <w:p w:rsidR="007F0CD9" w:rsidRDefault="007F0CD9" w:rsidP="007F0CD9">
      <w:pPr>
        <w:pStyle w:val="ListParagraph"/>
      </w:pPr>
      <w:r>
        <w:tab/>
        <w:t>"</w:t>
      </w:r>
      <w:proofErr w:type="spellStart"/>
      <w:r>
        <w:t>Rg</w:t>
      </w:r>
      <w:proofErr w:type="spellEnd"/>
      <w:r>
        <w:t>", "Roentgenium", "(280)", 11, 7,</w:t>
      </w:r>
    </w:p>
    <w:p w:rsidR="007F0CD9" w:rsidRDefault="007F0CD9" w:rsidP="007F0CD9">
      <w:pPr>
        <w:pStyle w:val="ListParagraph"/>
      </w:pPr>
      <w:r>
        <w:tab/>
        <w:t>"Cn", "Copernicium", "(285)", 12, 7,</w:t>
      </w:r>
    </w:p>
    <w:p w:rsidR="007F0CD9" w:rsidRDefault="007F0CD9" w:rsidP="007F0CD9">
      <w:pPr>
        <w:pStyle w:val="ListParagraph"/>
      </w:pPr>
      <w:r>
        <w:tab/>
        <w:t>"</w:t>
      </w:r>
      <w:proofErr w:type="spellStart"/>
      <w:r>
        <w:t>Uut</w:t>
      </w:r>
      <w:proofErr w:type="spellEnd"/>
      <w:r>
        <w:t>", "</w:t>
      </w:r>
      <w:proofErr w:type="spellStart"/>
      <w:r>
        <w:t>Unutrium</w:t>
      </w:r>
      <w:proofErr w:type="spellEnd"/>
      <w:r>
        <w:t>", "(284)", 13, 7,</w:t>
      </w:r>
    </w:p>
    <w:p w:rsidR="007F0CD9" w:rsidRDefault="007F0CD9" w:rsidP="007F0CD9">
      <w:pPr>
        <w:pStyle w:val="ListParagraph"/>
      </w:pPr>
      <w:r>
        <w:tab/>
        <w:t>"Fl", "Flerovium", "(289)", 14, 7,</w:t>
      </w:r>
    </w:p>
    <w:p w:rsidR="007F0CD9" w:rsidRDefault="007F0CD9" w:rsidP="007F0CD9">
      <w:pPr>
        <w:pStyle w:val="ListParagraph"/>
      </w:pPr>
      <w:r>
        <w:tab/>
        <w:t>"</w:t>
      </w:r>
      <w:proofErr w:type="spellStart"/>
      <w:r>
        <w:t>Uup</w:t>
      </w:r>
      <w:proofErr w:type="spellEnd"/>
      <w:r>
        <w:t>", "Ununpentium", "(288)", 15, 7,</w:t>
      </w:r>
    </w:p>
    <w:p w:rsidR="007F0CD9" w:rsidRDefault="007F0CD9" w:rsidP="007F0CD9">
      <w:pPr>
        <w:pStyle w:val="ListParagraph"/>
      </w:pPr>
      <w:r>
        <w:tab/>
        <w:t>"</w:t>
      </w:r>
      <w:proofErr w:type="spellStart"/>
      <w:r>
        <w:t>Lv</w:t>
      </w:r>
      <w:proofErr w:type="spellEnd"/>
      <w:r>
        <w:t>", "Livermorium", "(293)", 16, 7,</w:t>
      </w:r>
    </w:p>
    <w:p w:rsidR="007F0CD9" w:rsidRDefault="007F0CD9" w:rsidP="007F0CD9">
      <w:pPr>
        <w:pStyle w:val="ListParagraph"/>
      </w:pPr>
      <w:r>
        <w:tab/>
        <w:t>"</w:t>
      </w:r>
      <w:proofErr w:type="spellStart"/>
      <w:r>
        <w:t>Uus</w:t>
      </w:r>
      <w:proofErr w:type="spellEnd"/>
      <w:r>
        <w:t>", "Ununseptium", "(294)", 17, 7,</w:t>
      </w:r>
    </w:p>
    <w:p w:rsidR="007F0CD9" w:rsidRDefault="007F0CD9" w:rsidP="007F0CD9">
      <w:pPr>
        <w:pStyle w:val="ListParagraph"/>
      </w:pPr>
      <w:r>
        <w:tab/>
        <w:t>"</w:t>
      </w:r>
      <w:proofErr w:type="spellStart"/>
      <w:r>
        <w:t>Uuo</w:t>
      </w:r>
      <w:proofErr w:type="spellEnd"/>
      <w:r>
        <w:t>", "Ununoctium", "(294)", 18, 7</w:t>
      </w:r>
    </w:p>
    <w:p w:rsidR="007F0CD9" w:rsidRDefault="007F0CD9" w:rsidP="007F0CD9">
      <w:pPr>
        <w:pStyle w:val="ListParagraph"/>
      </w:pPr>
      <w:r>
        <w:t>];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var camera, scene, renderer;</w:t>
      </w:r>
    </w:p>
    <w:p w:rsidR="007F0CD9" w:rsidRDefault="007F0CD9" w:rsidP="007F0CD9">
      <w:pPr>
        <w:pStyle w:val="ListParagraph"/>
      </w:pPr>
      <w:r>
        <w:t>var controls;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var objects = [];</w:t>
      </w:r>
    </w:p>
    <w:p w:rsidR="007F0CD9" w:rsidRDefault="007F0CD9" w:rsidP="007F0CD9">
      <w:pPr>
        <w:pStyle w:val="ListParagraph"/>
      </w:pPr>
      <w:r>
        <w:t xml:space="preserve">var targets = </w:t>
      </w:r>
      <w:proofErr w:type="gramStart"/>
      <w:r>
        <w:t>{ table</w:t>
      </w:r>
      <w:proofErr w:type="gramEnd"/>
      <w:r>
        <w:t>: [], sphere: [], helix: [], grid: [</w:t>
      </w:r>
      <w:proofErr w:type="gramStart"/>
      <w:r>
        <w:t>] }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7F0CD9" w:rsidRDefault="007F0CD9" w:rsidP="007F0CD9">
      <w:pPr>
        <w:pStyle w:val="ListParagraph"/>
      </w:pPr>
      <w:proofErr w:type="gramStart"/>
      <w:r>
        <w:t>animate(</w:t>
      </w:r>
      <w:proofErr w:type="gramEnd"/>
      <w:r>
        <w:t>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camera = new </w:t>
      </w:r>
      <w:proofErr w:type="spellStart"/>
      <w:r>
        <w:t>THREE.PerspectiveCamera</w:t>
      </w:r>
      <w:proofErr w:type="spellEnd"/>
      <w:proofErr w:type="gramStart"/>
      <w:r>
        <w:t>( 40</w:t>
      </w:r>
      <w:proofErr w:type="gramEnd"/>
      <w:r>
        <w:t xml:space="preserve">,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</w:t>
      </w:r>
      <w:proofErr w:type="spellStart"/>
      <w:proofErr w:type="gramStart"/>
      <w:r>
        <w:t>window.innerHeight</w:t>
      </w:r>
      <w:proofErr w:type="spellEnd"/>
      <w:proofErr w:type="gramEnd"/>
      <w:r>
        <w:t xml:space="preserve">, 1, </w:t>
      </w:r>
      <w:proofErr w:type="gramStart"/>
      <w:r>
        <w:t>10000 )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3000;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scene = new </w:t>
      </w:r>
      <w:proofErr w:type="spellStart"/>
      <w:r>
        <w:t>THREE.Scene</w:t>
      </w:r>
      <w:proofErr w:type="spell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 table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for </w:t>
      </w:r>
      <w:proofErr w:type="gramStart"/>
      <w:r>
        <w:t>( var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table.length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+= </w:t>
      </w:r>
      <w:proofErr w:type="gramStart"/>
      <w:r>
        <w:t>5 )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var element = </w:t>
      </w:r>
      <w:proofErr w:type="spellStart"/>
      <w:proofErr w:type="gramStart"/>
      <w:r>
        <w:t>document.createElement</w:t>
      </w:r>
      <w:proofErr w:type="spellEnd"/>
      <w:r>
        <w:t>( '</w:t>
      </w:r>
      <w:proofErr w:type="gramEnd"/>
      <w:r>
        <w:t>div</w:t>
      </w:r>
      <w:proofErr w:type="gramStart"/>
      <w:r>
        <w:t>'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element.className</w:t>
      </w:r>
      <w:proofErr w:type="spellEnd"/>
      <w:proofErr w:type="gramEnd"/>
      <w:r>
        <w:t xml:space="preserve"> = 'element';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element.style</w:t>
      </w:r>
      <w:proofErr w:type="gramEnd"/>
      <w:r>
        <w:t>.backgroundColor</w:t>
      </w:r>
      <w:proofErr w:type="spellEnd"/>
      <w:r>
        <w:t xml:space="preserve"> =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0,127,127,' + </w:t>
      </w:r>
      <w:proofErr w:type="gramStart"/>
      <w:r>
        <w:t xml:space="preserve">( </w:t>
      </w:r>
      <w:proofErr w:type="spellStart"/>
      <w:r>
        <w:t>Math.random</w:t>
      </w:r>
      <w:proofErr w:type="spellEnd"/>
      <w:proofErr w:type="gramEnd"/>
      <w:r>
        <w:t xml:space="preserve">() * 0.5 + </w:t>
      </w:r>
      <w:proofErr w:type="gramStart"/>
      <w:r>
        <w:t>0.25 )</w:t>
      </w:r>
      <w:proofErr w:type="gramEnd"/>
      <w:r>
        <w:t xml:space="preserve"> + ')';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var number = </w:t>
      </w:r>
      <w:proofErr w:type="spellStart"/>
      <w:proofErr w:type="gramStart"/>
      <w:r>
        <w:t>document.createElement</w:t>
      </w:r>
      <w:proofErr w:type="spellEnd"/>
      <w:r>
        <w:t>( '</w:t>
      </w:r>
      <w:proofErr w:type="gramEnd"/>
      <w:r>
        <w:t>div</w:t>
      </w:r>
      <w:proofErr w:type="gramStart"/>
      <w:r>
        <w:t>'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lastRenderedPageBreak/>
        <w:tab/>
      </w:r>
      <w:r>
        <w:tab/>
      </w:r>
      <w:proofErr w:type="spellStart"/>
      <w:proofErr w:type="gramStart"/>
      <w:r>
        <w:t>number.className</w:t>
      </w:r>
      <w:proofErr w:type="spellEnd"/>
      <w:proofErr w:type="gramEnd"/>
      <w:r>
        <w:t xml:space="preserve"> = 'number';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number.textContent</w:t>
      </w:r>
      <w:proofErr w:type="spellEnd"/>
      <w:proofErr w:type="gramEnd"/>
      <w:r>
        <w:t xml:space="preserve"> = (</w:t>
      </w:r>
      <w:proofErr w:type="spellStart"/>
      <w:r>
        <w:t>i</w:t>
      </w:r>
      <w:proofErr w:type="spellEnd"/>
      <w:r>
        <w:t>/5) + 1;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element.appendChild</w:t>
      </w:r>
      <w:proofErr w:type="spellEnd"/>
      <w:r>
        <w:t>( number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var symbol = </w:t>
      </w:r>
      <w:proofErr w:type="spellStart"/>
      <w:proofErr w:type="gramStart"/>
      <w:r>
        <w:t>document.createElement</w:t>
      </w:r>
      <w:proofErr w:type="spellEnd"/>
      <w:r>
        <w:t>( '</w:t>
      </w:r>
      <w:proofErr w:type="gramEnd"/>
      <w:r>
        <w:t>div</w:t>
      </w:r>
      <w:proofErr w:type="gramStart"/>
      <w:r>
        <w:t>'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symbol.className</w:t>
      </w:r>
      <w:proofErr w:type="spellEnd"/>
      <w:proofErr w:type="gramEnd"/>
      <w:r>
        <w:t xml:space="preserve"> = 'symbol';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symbol.textContent</w:t>
      </w:r>
      <w:proofErr w:type="spellEnd"/>
      <w:proofErr w:type="gramEnd"/>
      <w:r>
        <w:t xml:space="preserve"> = </w:t>
      </w:r>
      <w:proofErr w:type="gramStart"/>
      <w:r>
        <w:t>table[</w:t>
      </w:r>
      <w:proofErr w:type="gram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]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element.appendChild</w:t>
      </w:r>
      <w:proofErr w:type="spellEnd"/>
      <w:r>
        <w:t>( symbol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var details = </w:t>
      </w:r>
      <w:proofErr w:type="spellStart"/>
      <w:proofErr w:type="gramStart"/>
      <w:r>
        <w:t>document.createElement</w:t>
      </w:r>
      <w:proofErr w:type="spellEnd"/>
      <w:r>
        <w:t>( '</w:t>
      </w:r>
      <w:proofErr w:type="gramEnd"/>
      <w:r>
        <w:t>div</w:t>
      </w:r>
      <w:proofErr w:type="gramStart"/>
      <w:r>
        <w:t>'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details.className</w:t>
      </w:r>
      <w:proofErr w:type="spellEnd"/>
      <w:proofErr w:type="gramEnd"/>
      <w:r>
        <w:t xml:space="preserve"> = 'details';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details.innerHTML</w:t>
      </w:r>
      <w:proofErr w:type="spellEnd"/>
      <w:proofErr w:type="gramEnd"/>
      <w:r>
        <w:t xml:space="preserve"> = </w:t>
      </w:r>
      <w:proofErr w:type="gramStart"/>
      <w:r>
        <w:t>table[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 </w:t>
      </w:r>
      <w:proofErr w:type="gramStart"/>
      <w:r>
        <w:t>1 ]</w:t>
      </w:r>
      <w:proofErr w:type="gramEnd"/>
      <w:r>
        <w:t xml:space="preserve"> + '&lt;</w:t>
      </w:r>
      <w:proofErr w:type="spellStart"/>
      <w:r>
        <w:t>br</w:t>
      </w:r>
      <w:proofErr w:type="spellEnd"/>
      <w:r>
        <w:t xml:space="preserve">&gt;' + </w:t>
      </w:r>
      <w:proofErr w:type="gramStart"/>
      <w:r>
        <w:t>table[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 </w:t>
      </w:r>
      <w:proofErr w:type="gramStart"/>
      <w:r>
        <w:t>2 ]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element.appendChild</w:t>
      </w:r>
      <w:proofErr w:type="spellEnd"/>
      <w:r>
        <w:t>( details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object = new THREE.CSS3</w:t>
      </w:r>
      <w:proofErr w:type="gramStart"/>
      <w:r>
        <w:t>DObject( element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object.position</w:t>
      </w:r>
      <w:proofErr w:type="gramEnd"/>
      <w:r>
        <w:t>.x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4000 - 2000;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object.position</w:t>
      </w:r>
      <w:proofErr w:type="gramEnd"/>
      <w:r>
        <w:t>.y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4000 - 2000;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object.position</w:t>
      </w:r>
      <w:proofErr w:type="gramEnd"/>
      <w:r>
        <w:t>.z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4000 - 2000;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scene.add</w:t>
      </w:r>
      <w:proofErr w:type="spellEnd"/>
      <w:r>
        <w:t>( object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objects.push</w:t>
      </w:r>
      <w:proofErr w:type="spellEnd"/>
      <w:r>
        <w:t>( object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//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object = new THREE.Object3</w:t>
      </w:r>
      <w:proofErr w:type="gramStart"/>
      <w:r>
        <w:t>D(</w:t>
      </w:r>
      <w:proofErr w:type="gramEnd"/>
      <w:r>
        <w:t>);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object.position</w:t>
      </w:r>
      <w:proofErr w:type="gramEnd"/>
      <w:r>
        <w:t>.x</w:t>
      </w:r>
      <w:proofErr w:type="spellEnd"/>
      <w:r>
        <w:t xml:space="preserve"> = </w:t>
      </w:r>
      <w:proofErr w:type="gramStart"/>
      <w:r>
        <w:t>( table</w:t>
      </w:r>
      <w:proofErr w:type="gramEnd"/>
      <w:r>
        <w:t xml:space="preserve">[ </w:t>
      </w:r>
      <w:proofErr w:type="spellStart"/>
      <w:r>
        <w:t>i</w:t>
      </w:r>
      <w:proofErr w:type="spellEnd"/>
      <w:r>
        <w:t xml:space="preserve"> + </w:t>
      </w:r>
      <w:proofErr w:type="gramStart"/>
      <w:r>
        <w:t>3 ]</w:t>
      </w:r>
      <w:proofErr w:type="gramEnd"/>
      <w:r>
        <w:t xml:space="preserve"> * </w:t>
      </w:r>
      <w:proofErr w:type="gramStart"/>
      <w:r>
        <w:t>140 )</w:t>
      </w:r>
      <w:proofErr w:type="gramEnd"/>
      <w:r>
        <w:t xml:space="preserve"> - 1330;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object.position</w:t>
      </w:r>
      <w:proofErr w:type="gramEnd"/>
      <w:r>
        <w:t>.y</w:t>
      </w:r>
      <w:proofErr w:type="spellEnd"/>
      <w:r>
        <w:t xml:space="preserve"> = - </w:t>
      </w:r>
      <w:proofErr w:type="gramStart"/>
      <w:r>
        <w:t>( table</w:t>
      </w:r>
      <w:proofErr w:type="gramEnd"/>
      <w:r>
        <w:t xml:space="preserve">[ </w:t>
      </w:r>
      <w:proofErr w:type="spellStart"/>
      <w:r>
        <w:t>i</w:t>
      </w:r>
      <w:proofErr w:type="spellEnd"/>
      <w:r>
        <w:t xml:space="preserve"> + </w:t>
      </w:r>
      <w:proofErr w:type="gramStart"/>
      <w:r>
        <w:t>4 ]</w:t>
      </w:r>
      <w:proofErr w:type="gramEnd"/>
      <w:r>
        <w:t xml:space="preserve"> * </w:t>
      </w:r>
      <w:proofErr w:type="gramStart"/>
      <w:r>
        <w:t>180 )</w:t>
      </w:r>
      <w:proofErr w:type="gramEnd"/>
      <w:r>
        <w:t xml:space="preserve"> + 990;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targets.table</w:t>
      </w:r>
      <w:proofErr w:type="gramEnd"/>
      <w:r>
        <w:t>.</w:t>
      </w:r>
      <w:proofErr w:type="gramStart"/>
      <w:r>
        <w:t>push</w:t>
      </w:r>
      <w:proofErr w:type="spellEnd"/>
      <w:r>
        <w:t>( object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 sphere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vector = new THREE.Vector3();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for </w:t>
      </w:r>
      <w:proofErr w:type="gramStart"/>
      <w:r>
        <w:t>( var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l = </w:t>
      </w:r>
      <w:proofErr w:type="spellStart"/>
      <w:proofErr w:type="gramStart"/>
      <w:r>
        <w:t>objects.length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var phi = </w:t>
      </w:r>
      <w:proofErr w:type="spellStart"/>
      <w:r>
        <w:t>Math.acos</w:t>
      </w:r>
      <w:proofErr w:type="spellEnd"/>
      <w:r>
        <w:t xml:space="preserve">( -1 + </w:t>
      </w:r>
      <w:proofErr w:type="gramStart"/>
      <w:r>
        <w:t>( 2</w:t>
      </w:r>
      <w:proofErr w:type="gramEnd"/>
      <w:r>
        <w:t xml:space="preserve"> * </w:t>
      </w:r>
      <w:proofErr w:type="spellStart"/>
      <w:proofErr w:type="gramStart"/>
      <w:r>
        <w:t>i</w:t>
      </w:r>
      <w:proofErr w:type="spellEnd"/>
      <w:r>
        <w:t xml:space="preserve"> )</w:t>
      </w:r>
      <w:proofErr w:type="gramEnd"/>
      <w:r>
        <w:t xml:space="preserve"> / </w:t>
      </w:r>
      <w:proofErr w:type="gramStart"/>
      <w:r>
        <w:t>l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  <w:t xml:space="preserve">var theta = </w:t>
      </w:r>
      <w:proofErr w:type="spellStart"/>
      <w:r>
        <w:t>Math.sqrt</w:t>
      </w:r>
      <w:proofErr w:type="spellEnd"/>
      <w:proofErr w:type="gramStart"/>
      <w:r>
        <w:t>( l</w:t>
      </w:r>
      <w:proofErr w:type="gramEnd"/>
      <w:r>
        <w:t xml:space="preserve"> * </w:t>
      </w:r>
      <w:proofErr w:type="spellStart"/>
      <w:proofErr w:type="gramStart"/>
      <w:r>
        <w:t>Math.PI</w:t>
      </w:r>
      <w:proofErr w:type="spellEnd"/>
      <w:r>
        <w:t xml:space="preserve"> )</w:t>
      </w:r>
      <w:proofErr w:type="gramEnd"/>
      <w:r>
        <w:t xml:space="preserve"> * phi;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object = new THREE.Object3</w:t>
      </w:r>
      <w:proofErr w:type="gramStart"/>
      <w:r>
        <w:t>D(</w:t>
      </w:r>
      <w:proofErr w:type="gramEnd"/>
      <w:r>
        <w:t>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lastRenderedPageBreak/>
        <w:tab/>
      </w:r>
      <w:r>
        <w:tab/>
      </w:r>
      <w:proofErr w:type="spellStart"/>
      <w:proofErr w:type="gramStart"/>
      <w:r>
        <w:t>object.position</w:t>
      </w:r>
      <w:proofErr w:type="gramEnd"/>
      <w:r>
        <w:t>.x</w:t>
      </w:r>
      <w:proofErr w:type="spellEnd"/>
      <w:r>
        <w:t xml:space="preserve"> = 800 * </w:t>
      </w:r>
      <w:proofErr w:type="spellStart"/>
      <w:proofErr w:type="gramStart"/>
      <w:r>
        <w:t>Math.cos</w:t>
      </w:r>
      <w:proofErr w:type="spellEnd"/>
      <w:r>
        <w:t>( theta</w:t>
      </w:r>
      <w:proofErr w:type="gramEnd"/>
      <w:r>
        <w:t xml:space="preserve"> ) * </w:t>
      </w:r>
      <w:proofErr w:type="spellStart"/>
      <w:proofErr w:type="gramStart"/>
      <w:r>
        <w:t>Math.sin</w:t>
      </w:r>
      <w:proofErr w:type="spellEnd"/>
      <w:r>
        <w:t>( phi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object.position</w:t>
      </w:r>
      <w:proofErr w:type="gramEnd"/>
      <w:r>
        <w:t>.y</w:t>
      </w:r>
      <w:proofErr w:type="spellEnd"/>
      <w:r>
        <w:t xml:space="preserve"> = 800 * </w:t>
      </w:r>
      <w:proofErr w:type="spellStart"/>
      <w:proofErr w:type="gramStart"/>
      <w:r>
        <w:t>Math.sin</w:t>
      </w:r>
      <w:proofErr w:type="spellEnd"/>
      <w:r>
        <w:t>( theta</w:t>
      </w:r>
      <w:proofErr w:type="gramEnd"/>
      <w:r>
        <w:t xml:space="preserve"> ) * </w:t>
      </w:r>
      <w:proofErr w:type="spellStart"/>
      <w:proofErr w:type="gramStart"/>
      <w:r>
        <w:t>Math.sin</w:t>
      </w:r>
      <w:proofErr w:type="spellEnd"/>
      <w:r>
        <w:t>( phi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object.position</w:t>
      </w:r>
      <w:proofErr w:type="gramEnd"/>
      <w:r>
        <w:t>.z</w:t>
      </w:r>
      <w:proofErr w:type="spellEnd"/>
      <w:r>
        <w:t xml:space="preserve"> = 800 * </w:t>
      </w:r>
      <w:proofErr w:type="spellStart"/>
      <w:proofErr w:type="gramStart"/>
      <w:r>
        <w:t>Math.cos</w:t>
      </w:r>
      <w:proofErr w:type="spellEnd"/>
      <w:r>
        <w:t>( phi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vector.copy</w:t>
      </w:r>
      <w:proofErr w:type="spellEnd"/>
      <w:r>
        <w:t xml:space="preserve">( </w:t>
      </w:r>
      <w:proofErr w:type="spellStart"/>
      <w:r>
        <w:t>object</w:t>
      </w:r>
      <w:proofErr w:type="gramEnd"/>
      <w:r>
        <w:t>.</w:t>
      </w:r>
      <w:proofErr w:type="gramStart"/>
      <w:r>
        <w:t>position</w:t>
      </w:r>
      <w:proofErr w:type="spellEnd"/>
      <w:r>
        <w:t xml:space="preserve"> ).</w:t>
      </w:r>
      <w:proofErr w:type="spellStart"/>
      <w:r>
        <w:t>multiplyScalar</w:t>
      </w:r>
      <w:proofErr w:type="spellEnd"/>
      <w:r>
        <w:t>( 2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object.lookAt</w:t>
      </w:r>
      <w:proofErr w:type="spellEnd"/>
      <w:r>
        <w:t>( vector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targets.sphere</w:t>
      </w:r>
      <w:proofErr w:type="gramEnd"/>
      <w:r>
        <w:t>.</w:t>
      </w:r>
      <w:proofErr w:type="gramStart"/>
      <w:r>
        <w:t>push</w:t>
      </w:r>
      <w:proofErr w:type="spellEnd"/>
      <w:r>
        <w:t>( object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 helix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vector = new THREE.Vector3();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for </w:t>
      </w:r>
      <w:proofErr w:type="gramStart"/>
      <w:r>
        <w:t>( var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l = </w:t>
      </w:r>
      <w:proofErr w:type="spellStart"/>
      <w:proofErr w:type="gramStart"/>
      <w:r>
        <w:t>objects.length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var phi = </w:t>
      </w:r>
      <w:proofErr w:type="spellStart"/>
      <w:r>
        <w:t>i</w:t>
      </w:r>
      <w:proofErr w:type="spellEnd"/>
      <w:r>
        <w:t xml:space="preserve"> * 0.175 + </w:t>
      </w:r>
      <w:proofErr w:type="spellStart"/>
      <w:r>
        <w:t>Math.PI</w:t>
      </w:r>
      <w:proofErr w:type="spell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object = new THREE.Object3</w:t>
      </w:r>
      <w:proofErr w:type="gramStart"/>
      <w:r>
        <w:t>D(</w:t>
      </w:r>
      <w:proofErr w:type="gramEnd"/>
      <w:r>
        <w:t>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object.position</w:t>
      </w:r>
      <w:proofErr w:type="gramEnd"/>
      <w:r>
        <w:t>.x</w:t>
      </w:r>
      <w:proofErr w:type="spellEnd"/>
      <w:r>
        <w:t xml:space="preserve"> = 900 * </w:t>
      </w:r>
      <w:proofErr w:type="spellStart"/>
      <w:proofErr w:type="gramStart"/>
      <w:r>
        <w:t>Math.sin</w:t>
      </w:r>
      <w:proofErr w:type="spellEnd"/>
      <w:r>
        <w:t>( phi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object.position</w:t>
      </w:r>
      <w:proofErr w:type="gramEnd"/>
      <w:r>
        <w:t>.y</w:t>
      </w:r>
      <w:proofErr w:type="spellEnd"/>
      <w:r>
        <w:t xml:space="preserve"> = -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* </w:t>
      </w:r>
      <w:proofErr w:type="gramStart"/>
      <w:r>
        <w:t>8 )</w:t>
      </w:r>
      <w:proofErr w:type="gramEnd"/>
      <w:r>
        <w:t xml:space="preserve"> + 450;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object.position</w:t>
      </w:r>
      <w:proofErr w:type="gramEnd"/>
      <w:r>
        <w:t>.z</w:t>
      </w:r>
      <w:proofErr w:type="spellEnd"/>
      <w:r>
        <w:t xml:space="preserve"> = 900 * </w:t>
      </w:r>
      <w:proofErr w:type="spellStart"/>
      <w:proofErr w:type="gramStart"/>
      <w:r>
        <w:t>Math.cos</w:t>
      </w:r>
      <w:proofErr w:type="spellEnd"/>
      <w:r>
        <w:t>( phi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r>
        <w:t>vector.x</w:t>
      </w:r>
      <w:proofErr w:type="spellEnd"/>
      <w:r>
        <w:t xml:space="preserve"> = </w:t>
      </w:r>
      <w:proofErr w:type="spellStart"/>
      <w:proofErr w:type="gramStart"/>
      <w:r>
        <w:t>object.position</w:t>
      </w:r>
      <w:proofErr w:type="gramEnd"/>
      <w:r>
        <w:t>.x</w:t>
      </w:r>
      <w:proofErr w:type="spellEnd"/>
      <w:r>
        <w:t xml:space="preserve"> * 2;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vector.y</w:t>
      </w:r>
      <w:proofErr w:type="spellEnd"/>
      <w:proofErr w:type="gramEnd"/>
      <w:r>
        <w:t xml:space="preserve"> = </w:t>
      </w:r>
      <w:proofErr w:type="spellStart"/>
      <w:proofErr w:type="gramStart"/>
      <w:r>
        <w:t>object.position</w:t>
      </w:r>
      <w:proofErr w:type="gramEnd"/>
      <w:r>
        <w:t>.y</w:t>
      </w:r>
      <w:proofErr w:type="spell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vector.z</w:t>
      </w:r>
      <w:proofErr w:type="spellEnd"/>
      <w:proofErr w:type="gramEnd"/>
      <w:r>
        <w:t xml:space="preserve"> = </w:t>
      </w:r>
      <w:proofErr w:type="spellStart"/>
      <w:proofErr w:type="gramStart"/>
      <w:r>
        <w:t>object.position</w:t>
      </w:r>
      <w:proofErr w:type="gramEnd"/>
      <w:r>
        <w:t>.z</w:t>
      </w:r>
      <w:proofErr w:type="spellEnd"/>
      <w:r>
        <w:t xml:space="preserve"> * 2;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object.lookAt</w:t>
      </w:r>
      <w:proofErr w:type="spellEnd"/>
      <w:r>
        <w:t>( vector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targets.helix</w:t>
      </w:r>
      <w:proofErr w:type="gramEnd"/>
      <w:r>
        <w:t>.</w:t>
      </w:r>
      <w:proofErr w:type="gramStart"/>
      <w:r>
        <w:t>push</w:t>
      </w:r>
      <w:proofErr w:type="spellEnd"/>
      <w:r>
        <w:t>( object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 grid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for </w:t>
      </w:r>
      <w:proofErr w:type="gramStart"/>
      <w:r>
        <w:t>( var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objects.length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object = new THREE.Object3</w:t>
      </w:r>
      <w:proofErr w:type="gramStart"/>
      <w:r>
        <w:t>D(</w:t>
      </w:r>
      <w:proofErr w:type="gramEnd"/>
      <w:r>
        <w:t>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object.position</w:t>
      </w:r>
      <w:proofErr w:type="gramEnd"/>
      <w:r>
        <w:t>.x</w:t>
      </w:r>
      <w:proofErr w:type="spellEnd"/>
      <w:r>
        <w:t xml:space="preserve"> = </w:t>
      </w:r>
      <w:proofErr w:type="gramStart"/>
      <w:r>
        <w:t>( 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</w:t>
      </w:r>
      <w:proofErr w:type="gramStart"/>
      <w:r>
        <w:t>5 )</w:t>
      </w:r>
      <w:proofErr w:type="gramEnd"/>
      <w:r>
        <w:t xml:space="preserve"> * </w:t>
      </w:r>
      <w:proofErr w:type="gramStart"/>
      <w:r>
        <w:t>400 )</w:t>
      </w:r>
      <w:proofErr w:type="gramEnd"/>
      <w:r>
        <w:t xml:space="preserve"> - 800;</w:t>
      </w:r>
    </w:p>
    <w:p w:rsidR="007F0CD9" w:rsidRDefault="007F0CD9" w:rsidP="007F0CD9">
      <w:pPr>
        <w:pStyle w:val="ListParagraph"/>
      </w:pPr>
      <w:r>
        <w:lastRenderedPageBreak/>
        <w:tab/>
      </w:r>
      <w:r>
        <w:tab/>
      </w:r>
      <w:proofErr w:type="spellStart"/>
      <w:proofErr w:type="gramStart"/>
      <w:r>
        <w:t>object.position</w:t>
      </w:r>
      <w:proofErr w:type="gramEnd"/>
      <w:r>
        <w:t>.y</w:t>
      </w:r>
      <w:proofErr w:type="spellEnd"/>
      <w:r>
        <w:t xml:space="preserve"> = </w:t>
      </w:r>
      <w:proofErr w:type="gramStart"/>
      <w:r>
        <w:t>( -</w:t>
      </w:r>
      <w:proofErr w:type="gramEnd"/>
      <w:r>
        <w:t xml:space="preserve"> </w:t>
      </w:r>
      <w:proofErr w:type="gramStart"/>
      <w:r>
        <w:t xml:space="preserve">( </w:t>
      </w:r>
      <w:proofErr w:type="spellStart"/>
      <w:r>
        <w:t>Math.floor</w:t>
      </w:r>
      <w:proofErr w:type="spellEnd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/ </w:t>
      </w:r>
      <w:proofErr w:type="gramStart"/>
      <w:r>
        <w:t>5 )</w:t>
      </w:r>
      <w:proofErr w:type="gramEnd"/>
      <w:r>
        <w:t xml:space="preserve"> % </w:t>
      </w:r>
      <w:proofErr w:type="gramStart"/>
      <w:r>
        <w:t>5 )</w:t>
      </w:r>
      <w:proofErr w:type="gramEnd"/>
      <w:r>
        <w:t xml:space="preserve"> * </w:t>
      </w:r>
      <w:proofErr w:type="gramStart"/>
      <w:r>
        <w:t>400 )</w:t>
      </w:r>
      <w:proofErr w:type="gramEnd"/>
      <w:r>
        <w:t xml:space="preserve"> + 800;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object.position</w:t>
      </w:r>
      <w:proofErr w:type="gramEnd"/>
      <w:r>
        <w:t>.z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Math.floor</w:t>
      </w:r>
      <w:proofErr w:type="spellEnd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/ </w:t>
      </w:r>
      <w:proofErr w:type="gramStart"/>
      <w:r>
        <w:t>25 )</w:t>
      </w:r>
      <w:proofErr w:type="gramEnd"/>
      <w:r>
        <w:t xml:space="preserve"> ) * 1000 - 2000;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spellStart"/>
      <w:proofErr w:type="gramStart"/>
      <w:r>
        <w:t>targets.grid</w:t>
      </w:r>
      <w:proofErr w:type="gramEnd"/>
      <w:r>
        <w:t>.</w:t>
      </w:r>
      <w:proofErr w:type="gramStart"/>
      <w:r>
        <w:t>push</w:t>
      </w:r>
      <w:proofErr w:type="spellEnd"/>
      <w:r>
        <w:t>( object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renderer = new THREE.CSS3</w:t>
      </w:r>
      <w:proofErr w:type="gramStart"/>
      <w:r>
        <w:t>DRenderer(</w:t>
      </w:r>
      <w:proofErr w:type="gramEnd"/>
      <w:r>
        <w:t>);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renderer.setSize</w:t>
      </w:r>
      <w:proofErr w:type="spellEnd"/>
      <w:r>
        <w:t xml:space="preserve">( </w:t>
      </w:r>
      <w:proofErr w:type="spellStart"/>
      <w:r>
        <w:t>window</w:t>
      </w:r>
      <w:proofErr w:type="gramEnd"/>
      <w:r>
        <w:t>.innerWidth</w:t>
      </w:r>
      <w:proofErr w:type="spellEnd"/>
      <w:r>
        <w:t xml:space="preserve">, </w:t>
      </w:r>
      <w:proofErr w:type="spellStart"/>
      <w:proofErr w:type="gramStart"/>
      <w:r>
        <w:t>window.innerHeight</w:t>
      </w:r>
      <w:proofErr w:type="spellEnd"/>
      <w:proofErr w:type="gramEnd"/>
      <w:r>
        <w:t xml:space="preserve"> );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renderer.domElement.style</w:t>
      </w:r>
      <w:proofErr w:type="gramEnd"/>
      <w:r>
        <w:t>.position</w:t>
      </w:r>
      <w:proofErr w:type="spellEnd"/>
      <w:r>
        <w:t xml:space="preserve"> = 'absolute';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document.getElementById</w:t>
      </w:r>
      <w:proofErr w:type="spellEnd"/>
      <w:r>
        <w:t>( '</w:t>
      </w:r>
      <w:proofErr w:type="gramEnd"/>
      <w:r>
        <w:t>container</w:t>
      </w:r>
      <w:proofErr w:type="gramStart"/>
      <w:r>
        <w:t>' ).</w:t>
      </w:r>
      <w:proofErr w:type="spellStart"/>
      <w:r>
        <w:t>appendChild</w:t>
      </w:r>
      <w:proofErr w:type="spellEnd"/>
      <w:r>
        <w:t xml:space="preserve">( </w:t>
      </w:r>
      <w:proofErr w:type="spellStart"/>
      <w:r>
        <w:t>renderer</w:t>
      </w:r>
      <w:proofErr w:type="gramEnd"/>
      <w:r>
        <w:t>.</w:t>
      </w:r>
      <w:proofErr w:type="gramStart"/>
      <w:r>
        <w:t>domElement</w:t>
      </w:r>
      <w:proofErr w:type="spellEnd"/>
      <w:r>
        <w:t xml:space="preserve">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controls = new </w:t>
      </w:r>
      <w:proofErr w:type="spellStart"/>
      <w:r>
        <w:t>THREE.TrackballControls</w:t>
      </w:r>
      <w:proofErr w:type="spellEnd"/>
      <w:proofErr w:type="gramStart"/>
      <w:r>
        <w:t>( camera</w:t>
      </w:r>
      <w:proofErr w:type="gramEnd"/>
      <w:r>
        <w:t xml:space="preserve">, </w:t>
      </w:r>
      <w:proofErr w:type="spellStart"/>
      <w:proofErr w:type="gramStart"/>
      <w:r>
        <w:t>renderer.domElement</w:t>
      </w:r>
      <w:proofErr w:type="spellEnd"/>
      <w:proofErr w:type="gramEnd"/>
      <w:r>
        <w:t xml:space="preserve"> );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controls.rotateSpeed</w:t>
      </w:r>
      <w:proofErr w:type="spellEnd"/>
      <w:proofErr w:type="gramEnd"/>
      <w:r>
        <w:t xml:space="preserve"> = 0.5;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controls.minDistance</w:t>
      </w:r>
      <w:proofErr w:type="spellEnd"/>
      <w:proofErr w:type="gramEnd"/>
      <w:r>
        <w:t xml:space="preserve"> = 500;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controls.maxDistance</w:t>
      </w:r>
      <w:proofErr w:type="spellEnd"/>
      <w:proofErr w:type="gramEnd"/>
      <w:r>
        <w:t xml:space="preserve"> = 6000;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controls.addEventListener</w:t>
      </w:r>
      <w:proofErr w:type="spellEnd"/>
      <w:r>
        <w:t>( '</w:t>
      </w:r>
      <w:proofErr w:type="gramEnd"/>
      <w:r>
        <w:t xml:space="preserve">change', </w:t>
      </w:r>
      <w:proofErr w:type="gramStart"/>
      <w:r>
        <w:t>render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var button = </w:t>
      </w:r>
      <w:proofErr w:type="spellStart"/>
      <w:proofErr w:type="gramStart"/>
      <w:r>
        <w:t>document.getElementById</w:t>
      </w:r>
      <w:proofErr w:type="spellEnd"/>
      <w:r>
        <w:t>( '</w:t>
      </w:r>
      <w:proofErr w:type="gramEnd"/>
      <w:r>
        <w:t>table</w:t>
      </w:r>
      <w:proofErr w:type="gramStart"/>
      <w:r>
        <w:t>'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button.addEventListener</w:t>
      </w:r>
      <w:proofErr w:type="spellEnd"/>
      <w:r>
        <w:t>( '</w:t>
      </w:r>
      <w:proofErr w:type="gramEnd"/>
      <w:r>
        <w:t xml:space="preserve">click', function </w:t>
      </w:r>
      <w:proofErr w:type="gramStart"/>
      <w:r>
        <w:t>( event</w:t>
      </w:r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gramStart"/>
      <w:r>
        <w:t xml:space="preserve">transform( </w:t>
      </w:r>
      <w:proofErr w:type="spellStart"/>
      <w:r>
        <w:t>targets</w:t>
      </w:r>
      <w:proofErr w:type="gramEnd"/>
      <w:r>
        <w:t>.table</w:t>
      </w:r>
      <w:proofErr w:type="spellEnd"/>
      <w:r>
        <w:t xml:space="preserve">, </w:t>
      </w:r>
      <w:proofErr w:type="gramStart"/>
      <w:r>
        <w:t>2000 )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}, </w:t>
      </w:r>
      <w:proofErr w:type="gramStart"/>
      <w:r>
        <w:t>false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var button = </w:t>
      </w:r>
      <w:proofErr w:type="spellStart"/>
      <w:proofErr w:type="gramStart"/>
      <w:r>
        <w:t>document.getElementById</w:t>
      </w:r>
      <w:proofErr w:type="spellEnd"/>
      <w:r>
        <w:t>( '</w:t>
      </w:r>
      <w:proofErr w:type="gramEnd"/>
      <w:r>
        <w:t>sphere</w:t>
      </w:r>
      <w:proofErr w:type="gramStart"/>
      <w:r>
        <w:t>'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button.addEventListener</w:t>
      </w:r>
      <w:proofErr w:type="spellEnd"/>
      <w:r>
        <w:t>( '</w:t>
      </w:r>
      <w:proofErr w:type="gramEnd"/>
      <w:r>
        <w:t xml:space="preserve">click', function </w:t>
      </w:r>
      <w:proofErr w:type="gramStart"/>
      <w:r>
        <w:t>( event</w:t>
      </w:r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gramStart"/>
      <w:r>
        <w:t xml:space="preserve">transform( </w:t>
      </w:r>
      <w:proofErr w:type="spellStart"/>
      <w:r>
        <w:t>targets</w:t>
      </w:r>
      <w:proofErr w:type="gramEnd"/>
      <w:r>
        <w:t>.sphere</w:t>
      </w:r>
      <w:proofErr w:type="spellEnd"/>
      <w:r>
        <w:t xml:space="preserve">, </w:t>
      </w:r>
      <w:proofErr w:type="gramStart"/>
      <w:r>
        <w:t>2000 )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}, </w:t>
      </w:r>
      <w:proofErr w:type="gramStart"/>
      <w:r>
        <w:t>false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var button = </w:t>
      </w:r>
      <w:proofErr w:type="spellStart"/>
      <w:proofErr w:type="gramStart"/>
      <w:r>
        <w:t>document.getElementById</w:t>
      </w:r>
      <w:proofErr w:type="spellEnd"/>
      <w:r>
        <w:t>( '</w:t>
      </w:r>
      <w:proofErr w:type="gramEnd"/>
      <w:r>
        <w:t>helix</w:t>
      </w:r>
      <w:proofErr w:type="gramStart"/>
      <w:r>
        <w:t>'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button.addEventListener</w:t>
      </w:r>
      <w:proofErr w:type="spellEnd"/>
      <w:r>
        <w:t>( '</w:t>
      </w:r>
      <w:proofErr w:type="gramEnd"/>
      <w:r>
        <w:t xml:space="preserve">click', function </w:t>
      </w:r>
      <w:proofErr w:type="gramStart"/>
      <w:r>
        <w:t>( event</w:t>
      </w:r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gramStart"/>
      <w:r>
        <w:t xml:space="preserve">transform( </w:t>
      </w:r>
      <w:proofErr w:type="spellStart"/>
      <w:r>
        <w:t>targets</w:t>
      </w:r>
      <w:proofErr w:type="gramEnd"/>
      <w:r>
        <w:t>.helix</w:t>
      </w:r>
      <w:proofErr w:type="spellEnd"/>
      <w:r>
        <w:t xml:space="preserve">, </w:t>
      </w:r>
      <w:proofErr w:type="gramStart"/>
      <w:r>
        <w:t>2000 )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}, </w:t>
      </w:r>
      <w:proofErr w:type="gramStart"/>
      <w:r>
        <w:t>false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var button = </w:t>
      </w:r>
      <w:proofErr w:type="spellStart"/>
      <w:proofErr w:type="gramStart"/>
      <w:r>
        <w:t>document.getElementById</w:t>
      </w:r>
      <w:proofErr w:type="spellEnd"/>
      <w:r>
        <w:t>( '</w:t>
      </w:r>
      <w:proofErr w:type="gramEnd"/>
      <w:r>
        <w:t>grid</w:t>
      </w:r>
      <w:proofErr w:type="gramStart"/>
      <w:r>
        <w:t>' )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button.addEventListener</w:t>
      </w:r>
      <w:proofErr w:type="spellEnd"/>
      <w:r>
        <w:t>( '</w:t>
      </w:r>
      <w:proofErr w:type="gramEnd"/>
      <w:r>
        <w:t xml:space="preserve">click', function </w:t>
      </w:r>
      <w:proofErr w:type="gramStart"/>
      <w:r>
        <w:t>( event</w:t>
      </w:r>
      <w:proofErr w:type="gramEnd"/>
      <w:r>
        <w:t xml:space="preserve">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proofErr w:type="gramStart"/>
      <w:r>
        <w:t xml:space="preserve">transform( </w:t>
      </w:r>
      <w:proofErr w:type="spellStart"/>
      <w:r>
        <w:t>targets</w:t>
      </w:r>
      <w:proofErr w:type="gramEnd"/>
      <w:r>
        <w:t>.grid</w:t>
      </w:r>
      <w:proofErr w:type="spellEnd"/>
      <w:r>
        <w:t xml:space="preserve">, </w:t>
      </w:r>
      <w:proofErr w:type="gramStart"/>
      <w:r>
        <w:t>2000 )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}, </w:t>
      </w:r>
      <w:proofErr w:type="gramStart"/>
      <w:r>
        <w:t>false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gramStart"/>
      <w:r>
        <w:t xml:space="preserve">transform( </w:t>
      </w:r>
      <w:proofErr w:type="spellStart"/>
      <w:r>
        <w:t>targets</w:t>
      </w:r>
      <w:proofErr w:type="gramEnd"/>
      <w:r>
        <w:t>.table</w:t>
      </w:r>
      <w:proofErr w:type="spellEnd"/>
      <w:r>
        <w:t xml:space="preserve">, </w:t>
      </w:r>
      <w:proofErr w:type="gramStart"/>
      <w:r>
        <w:t>5000 )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window.addEventListener</w:t>
      </w:r>
      <w:proofErr w:type="spellEnd"/>
      <w:r>
        <w:t>( '</w:t>
      </w:r>
      <w:proofErr w:type="gramEnd"/>
      <w:r>
        <w:t xml:space="preserve">resize', </w:t>
      </w:r>
      <w:proofErr w:type="spellStart"/>
      <w:r>
        <w:t>onWindowResize</w:t>
      </w:r>
      <w:proofErr w:type="spellEnd"/>
      <w:r>
        <w:t xml:space="preserve">, </w:t>
      </w:r>
      <w:proofErr w:type="gramStart"/>
      <w:r>
        <w:t>false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 xml:space="preserve">function </w:t>
      </w:r>
      <w:proofErr w:type="gramStart"/>
      <w:r>
        <w:t>transform( targets</w:t>
      </w:r>
      <w:proofErr w:type="gramEnd"/>
      <w:r>
        <w:t xml:space="preserve">, </w:t>
      </w:r>
      <w:proofErr w:type="gramStart"/>
      <w:r>
        <w:t>duration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r>
        <w:t>TWEEN.removeAll</w:t>
      </w:r>
      <w:proofErr w:type="spell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for </w:t>
      </w:r>
      <w:proofErr w:type="gramStart"/>
      <w:r>
        <w:t>( var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objects.length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  <w:r>
        <w:t xml:space="preserve">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var object = </w:t>
      </w:r>
      <w:proofErr w:type="gramStart"/>
      <w:r>
        <w:t>objects[</w:t>
      </w:r>
      <w:proofErr w:type="gram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]</w:t>
      </w:r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r>
        <w:tab/>
        <w:t xml:space="preserve">var target = </w:t>
      </w:r>
      <w:proofErr w:type="gramStart"/>
      <w:r>
        <w:t>targets[</w:t>
      </w:r>
      <w:proofErr w:type="gram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]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new </w:t>
      </w:r>
      <w:proofErr w:type="spellStart"/>
      <w:r>
        <w:t>TWEEN.Tween</w:t>
      </w:r>
      <w:proofErr w:type="spellEnd"/>
      <w:proofErr w:type="gramStart"/>
      <w:r>
        <w:t xml:space="preserve">( </w:t>
      </w:r>
      <w:proofErr w:type="spellStart"/>
      <w:r>
        <w:t>object</w:t>
      </w:r>
      <w:proofErr w:type="gramEnd"/>
      <w:r>
        <w:t>.</w:t>
      </w:r>
      <w:proofErr w:type="gramStart"/>
      <w:r>
        <w:t>position</w:t>
      </w:r>
      <w:proofErr w:type="spellEnd"/>
      <w:r>
        <w:t xml:space="preserve"> )</w:t>
      </w:r>
      <w:proofErr w:type="gramEnd"/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.</w:t>
      </w:r>
      <w:proofErr w:type="gramStart"/>
      <w:r>
        <w:t>to( {</w:t>
      </w:r>
      <w:proofErr w:type="gramEnd"/>
      <w:r>
        <w:t xml:space="preserve"> x: </w:t>
      </w:r>
      <w:proofErr w:type="spellStart"/>
      <w:proofErr w:type="gramStart"/>
      <w:r>
        <w:t>target.position</w:t>
      </w:r>
      <w:proofErr w:type="gramEnd"/>
      <w:r>
        <w:t>.x</w:t>
      </w:r>
      <w:proofErr w:type="spellEnd"/>
      <w:r>
        <w:t xml:space="preserve">, y: </w:t>
      </w:r>
      <w:proofErr w:type="spellStart"/>
      <w:proofErr w:type="gramStart"/>
      <w:r>
        <w:t>target.position</w:t>
      </w:r>
      <w:proofErr w:type="gramEnd"/>
      <w:r>
        <w:t>.y</w:t>
      </w:r>
      <w:proofErr w:type="spellEnd"/>
      <w:r>
        <w:t xml:space="preserve">, z: </w:t>
      </w:r>
      <w:proofErr w:type="spellStart"/>
      <w:proofErr w:type="gramStart"/>
      <w:r>
        <w:t>target.position</w:t>
      </w:r>
      <w:proofErr w:type="gramEnd"/>
      <w:r>
        <w:t>.</w:t>
      </w:r>
      <w:proofErr w:type="gramStart"/>
      <w:r>
        <w:t>z</w:t>
      </w:r>
      <w:proofErr w:type="spellEnd"/>
      <w:r>
        <w:t xml:space="preserve"> }</w:t>
      </w:r>
      <w:proofErr w:type="gramEnd"/>
      <w:r>
        <w:t xml:space="preserve">, </w:t>
      </w:r>
      <w:proofErr w:type="spellStart"/>
      <w:r>
        <w:t>Math.random</w:t>
      </w:r>
      <w:proofErr w:type="spellEnd"/>
      <w:r>
        <w:t xml:space="preserve">() * duration + </w:t>
      </w:r>
      <w:proofErr w:type="gramStart"/>
      <w:r>
        <w:t>duration )</w:t>
      </w:r>
      <w:proofErr w:type="gramEnd"/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 xml:space="preserve">.easing( </w:t>
      </w:r>
      <w:proofErr w:type="spellStart"/>
      <w:r>
        <w:t>TWEEN.Easing</w:t>
      </w:r>
      <w:proofErr w:type="gramEnd"/>
      <w:r>
        <w:t>.</w:t>
      </w:r>
      <w:proofErr w:type="gramStart"/>
      <w:r>
        <w:t>Exponential.InOut</w:t>
      </w:r>
      <w:proofErr w:type="spellEnd"/>
      <w:r>
        <w:t xml:space="preserve"> )</w:t>
      </w:r>
      <w:proofErr w:type="gramEnd"/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.start</w:t>
      </w:r>
      <w:proofErr w:type="gram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 xml:space="preserve">new </w:t>
      </w:r>
      <w:proofErr w:type="spellStart"/>
      <w:r>
        <w:t>TWEEN.Tween</w:t>
      </w:r>
      <w:proofErr w:type="spellEnd"/>
      <w:proofErr w:type="gramStart"/>
      <w:r>
        <w:t xml:space="preserve">( </w:t>
      </w:r>
      <w:proofErr w:type="spellStart"/>
      <w:r>
        <w:t>object</w:t>
      </w:r>
      <w:proofErr w:type="gramEnd"/>
      <w:r>
        <w:t>.</w:t>
      </w:r>
      <w:proofErr w:type="gramStart"/>
      <w:r>
        <w:t>rotation</w:t>
      </w:r>
      <w:proofErr w:type="spellEnd"/>
      <w:r>
        <w:t xml:space="preserve"> )</w:t>
      </w:r>
      <w:proofErr w:type="gramEnd"/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.</w:t>
      </w:r>
      <w:proofErr w:type="gramStart"/>
      <w:r>
        <w:t>to( {</w:t>
      </w:r>
      <w:proofErr w:type="gramEnd"/>
      <w:r>
        <w:t xml:space="preserve"> x: </w:t>
      </w:r>
      <w:proofErr w:type="spellStart"/>
      <w:proofErr w:type="gramStart"/>
      <w:r>
        <w:t>target.rotation</w:t>
      </w:r>
      <w:proofErr w:type="gramEnd"/>
      <w:r>
        <w:t>.x</w:t>
      </w:r>
      <w:proofErr w:type="spellEnd"/>
      <w:r>
        <w:t xml:space="preserve">, y: </w:t>
      </w:r>
      <w:proofErr w:type="spellStart"/>
      <w:proofErr w:type="gramStart"/>
      <w:r>
        <w:t>target.rotation</w:t>
      </w:r>
      <w:proofErr w:type="gramEnd"/>
      <w:r>
        <w:t>.y</w:t>
      </w:r>
      <w:proofErr w:type="spellEnd"/>
      <w:r>
        <w:t xml:space="preserve">, z: </w:t>
      </w:r>
      <w:proofErr w:type="spellStart"/>
      <w:proofErr w:type="gramStart"/>
      <w:r>
        <w:t>target.rotation</w:t>
      </w:r>
      <w:proofErr w:type="gramEnd"/>
      <w:r>
        <w:t>.</w:t>
      </w:r>
      <w:proofErr w:type="gramStart"/>
      <w:r>
        <w:t>z</w:t>
      </w:r>
      <w:proofErr w:type="spellEnd"/>
      <w:r>
        <w:t xml:space="preserve"> }</w:t>
      </w:r>
      <w:proofErr w:type="gramEnd"/>
      <w:r>
        <w:t xml:space="preserve">, </w:t>
      </w:r>
      <w:proofErr w:type="spellStart"/>
      <w:r>
        <w:t>Math.random</w:t>
      </w:r>
      <w:proofErr w:type="spellEnd"/>
      <w:r>
        <w:t xml:space="preserve">() * duration + </w:t>
      </w:r>
      <w:proofErr w:type="gramStart"/>
      <w:r>
        <w:t>duration )</w:t>
      </w:r>
      <w:proofErr w:type="gramEnd"/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 xml:space="preserve">.easing( </w:t>
      </w:r>
      <w:proofErr w:type="spellStart"/>
      <w:r>
        <w:t>TWEEN.Easing</w:t>
      </w:r>
      <w:proofErr w:type="gramEnd"/>
      <w:r>
        <w:t>.</w:t>
      </w:r>
      <w:proofErr w:type="gramStart"/>
      <w:r>
        <w:t>Exponential.InOut</w:t>
      </w:r>
      <w:proofErr w:type="spellEnd"/>
      <w:r>
        <w:t xml:space="preserve"> )</w:t>
      </w:r>
      <w:proofErr w:type="gramEnd"/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proofErr w:type="gramStart"/>
      <w:r>
        <w:t>.start</w:t>
      </w:r>
      <w:proofErr w:type="gram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 xml:space="preserve">new </w:t>
      </w:r>
      <w:proofErr w:type="spellStart"/>
      <w:r>
        <w:t>TWEEN.Tween</w:t>
      </w:r>
      <w:proofErr w:type="spellEnd"/>
      <w:proofErr w:type="gramStart"/>
      <w:r>
        <w:t>( this</w:t>
      </w:r>
      <w:proofErr w:type="gramEnd"/>
      <w:r>
        <w:t xml:space="preserve"> )</w:t>
      </w:r>
    </w:p>
    <w:p w:rsidR="007F0CD9" w:rsidRDefault="007F0CD9" w:rsidP="007F0CD9">
      <w:pPr>
        <w:pStyle w:val="ListParagraph"/>
      </w:pPr>
      <w:r>
        <w:tab/>
      </w:r>
      <w:r>
        <w:tab/>
        <w:t>.</w:t>
      </w:r>
      <w:proofErr w:type="gramStart"/>
      <w:r>
        <w:t>to( {</w:t>
      </w:r>
      <w:proofErr w:type="gramEnd"/>
      <w:r>
        <w:t xml:space="preserve">}, duration * </w:t>
      </w:r>
      <w:proofErr w:type="gramStart"/>
      <w:r>
        <w:t>2 )</w:t>
      </w:r>
      <w:proofErr w:type="gramEnd"/>
    </w:p>
    <w:p w:rsidR="007F0CD9" w:rsidRDefault="007F0CD9" w:rsidP="007F0CD9">
      <w:pPr>
        <w:pStyle w:val="ListParagraph"/>
      </w:pPr>
      <w:r>
        <w:tab/>
      </w:r>
      <w:r>
        <w:tab/>
      </w:r>
      <w:proofErr w:type="gramStart"/>
      <w:r>
        <w:t>.</w:t>
      </w:r>
      <w:proofErr w:type="spellStart"/>
      <w:r>
        <w:t>onUpdate</w:t>
      </w:r>
      <w:proofErr w:type="spellEnd"/>
      <w:r>
        <w:t>( render</w:t>
      </w:r>
      <w:proofErr w:type="gramEnd"/>
      <w:r>
        <w:t xml:space="preserve"> )</w:t>
      </w:r>
    </w:p>
    <w:p w:rsidR="007F0CD9" w:rsidRDefault="007F0CD9" w:rsidP="007F0CD9">
      <w:pPr>
        <w:pStyle w:val="ListParagraph"/>
      </w:pPr>
      <w:r>
        <w:tab/>
      </w:r>
      <w:r>
        <w:tab/>
      </w:r>
      <w:proofErr w:type="gramStart"/>
      <w:r>
        <w:t>.start</w:t>
      </w:r>
      <w:proofErr w:type="gram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 xml:space="preserve">function </w:t>
      </w:r>
      <w:proofErr w:type="spellStart"/>
      <w:proofErr w:type="gramStart"/>
      <w:r>
        <w:t>onWindowResize</w:t>
      </w:r>
      <w:proofErr w:type="spellEnd"/>
      <w:r>
        <w:t>(</w:t>
      </w:r>
      <w:proofErr w:type="gramEnd"/>
      <w:r>
        <w:t>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camera.aspect</w:t>
      </w:r>
      <w:proofErr w:type="spellEnd"/>
      <w:proofErr w:type="gramEnd"/>
      <w:r>
        <w:t xml:space="preserve"> =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</w:t>
      </w:r>
      <w:proofErr w:type="spellStart"/>
      <w:proofErr w:type="gramStart"/>
      <w:r>
        <w:t>window.innerHeight</w:t>
      </w:r>
      <w:proofErr w:type="spellEnd"/>
      <w:proofErr w:type="gramEnd"/>
      <w:r>
        <w:t>;</w:t>
      </w: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camera.updateProjectionMatrix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renderer.setSize</w:t>
      </w:r>
      <w:proofErr w:type="spellEnd"/>
      <w:r>
        <w:t xml:space="preserve">( </w:t>
      </w:r>
      <w:proofErr w:type="spellStart"/>
      <w:r>
        <w:t>window</w:t>
      </w:r>
      <w:proofErr w:type="gramEnd"/>
      <w:r>
        <w:t>.innerWidth</w:t>
      </w:r>
      <w:proofErr w:type="spellEnd"/>
      <w:r>
        <w:t xml:space="preserve">, </w:t>
      </w:r>
      <w:proofErr w:type="spellStart"/>
      <w:proofErr w:type="gramStart"/>
      <w:r>
        <w:t>window.innerHeight</w:t>
      </w:r>
      <w:proofErr w:type="spellEnd"/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gramStart"/>
      <w:r>
        <w:t>render(</w:t>
      </w:r>
      <w:proofErr w:type="gramEnd"/>
      <w:r>
        <w:t>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 xml:space="preserve">function </w:t>
      </w:r>
      <w:proofErr w:type="gramStart"/>
      <w:r>
        <w:t>animate(</w:t>
      </w:r>
      <w:proofErr w:type="gramEnd"/>
      <w:r>
        <w:t>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requestAnimationFrame</w:t>
      </w:r>
      <w:proofErr w:type="spellEnd"/>
      <w:r>
        <w:t>( animate</w:t>
      </w:r>
      <w:proofErr w:type="gramEnd"/>
      <w:r>
        <w:t xml:space="preserve">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r>
        <w:t>TWEEN.update</w:t>
      </w:r>
      <w:proofErr w:type="spell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controls.update</w:t>
      </w:r>
      <w:proofErr w:type="spellEnd"/>
      <w:proofErr w:type="gramEnd"/>
      <w:r>
        <w:t>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 xml:space="preserve">function </w:t>
      </w:r>
      <w:proofErr w:type="gramStart"/>
      <w:r>
        <w:t>render(</w:t>
      </w:r>
      <w:proofErr w:type="gramEnd"/>
      <w:r>
        <w:t>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proofErr w:type="spellStart"/>
      <w:proofErr w:type="gramStart"/>
      <w:r>
        <w:t>renderer.render</w:t>
      </w:r>
      <w:proofErr w:type="spellEnd"/>
      <w:r>
        <w:t>( scene</w:t>
      </w:r>
      <w:proofErr w:type="gramEnd"/>
      <w:r>
        <w:t xml:space="preserve">, </w:t>
      </w:r>
      <w:proofErr w:type="gramStart"/>
      <w:r>
        <w:t>camera )</w:t>
      </w:r>
      <w:proofErr w:type="gramEnd"/>
      <w:r>
        <w:t>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proofErr w:type="gramStart"/>
      <w:r>
        <w:t>điển</w:t>
      </w:r>
      <w:proofErr w:type="spellEnd"/>
      <w:r>
        <w:t xml:space="preserve"> :</w:t>
      </w:r>
      <w:proofErr w:type="gramEnd"/>
      <w:r w:rsidR="00E5302C" w:rsidRPr="00E5302C">
        <w:t xml:space="preserve"> </w:t>
      </w:r>
      <w:r w:rsidR="00E5302C" w:rsidRPr="00E5302C">
        <w:t>https://ptable.com/?lang=vi#Properties</w:t>
      </w:r>
    </w:p>
    <w:p w:rsidR="0011116C" w:rsidRDefault="00000000">
      <w:proofErr w:type="spellStart"/>
      <w:r>
        <w:rPr>
          <w:b/>
        </w:rPr>
        <w:t>Bài</w:t>
      </w:r>
      <w:proofErr w:type="spellEnd"/>
      <w:r>
        <w:rPr>
          <w:b/>
        </w:rPr>
        <w:t xml:space="preserve"> 6: Xu </w:t>
      </w:r>
      <w:proofErr w:type="spellStart"/>
      <w:r>
        <w:rPr>
          <w:b/>
        </w:rPr>
        <w:t>hướng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biến</w:t>
      </w:r>
      <w:proofErr w:type="spellEnd"/>
      <w:r>
        <w:rPr>
          <w:b/>
        </w:rPr>
        <w:t xml:space="preserve"> đổi theo chu kì và nhóm: </w:t>
      </w:r>
      <w:r>
        <w:t>https://phet.colorado.edu/sims/html/periodic-trends/latest/periodic-trends_all.html?locale=vi</w:t>
      </w:r>
    </w:p>
    <w:p w:rsidR="0011116C" w:rsidRDefault="00000000">
      <w:r>
        <w:rPr>
          <w:b/>
        </w:rPr>
        <w:t xml:space="preserve">Bài 7: Xu hướng biến đổi thành phần &amp; tính chất hợp chất: </w:t>
      </w:r>
      <w:r>
        <w:t>https://phet.colorado.edu/sims/html/periodic-trends/latest/periodic-trends_all.html?locale=vi</w:t>
      </w:r>
    </w:p>
    <w:p w:rsidR="0011116C" w:rsidRDefault="00000000">
      <w:r>
        <w:rPr>
          <w:b/>
        </w:rPr>
        <w:t xml:space="preserve">Bài 8: Định luật tuần hoàn, ý nghĩa bảng tuần hoàn: </w:t>
      </w:r>
      <w:r>
        <w:t>https://phet.colorado.edu/sims/html/periodic-trends/latest/periodic-trends_all.html?locale=vi</w:t>
      </w:r>
    </w:p>
    <w:p w:rsidR="0011116C" w:rsidRDefault="00000000">
      <w:r>
        <w:rPr>
          <w:b/>
        </w:rPr>
        <w:t xml:space="preserve">Bài 9: Ôn tập chương 2: </w:t>
      </w:r>
      <w:r>
        <w:t>https://phet.colorado.edu/sims/html/periodic-trends/latest/periodic-trends_all.html?locale=vi</w:t>
      </w:r>
    </w:p>
    <w:p w:rsidR="0011116C" w:rsidRDefault="00000000">
      <w:pPr>
        <w:pStyle w:val="Heading1"/>
      </w:pPr>
      <w:r>
        <w:lastRenderedPageBreak/>
        <w:t>Chương 3: Liên kết hóa học</w:t>
      </w:r>
    </w:p>
    <w:p w:rsidR="0011116C" w:rsidRDefault="00000000">
      <w:r>
        <w:rPr>
          <w:b/>
        </w:rPr>
        <w:t xml:space="preserve">Bài 10: Quy tắc Octet: </w:t>
      </w:r>
      <w:r>
        <w:t>https://phet.colorado.edu/sims/html/ionic-covalent-bonds/latest/ionic-covalent-bonds_all.html?locale=vi</w:t>
      </w:r>
    </w:p>
    <w:p w:rsidR="0011116C" w:rsidRDefault="00000000">
      <w:r>
        <w:rPr>
          <w:b/>
        </w:rPr>
        <w:t xml:space="preserve">Bài 11: Liên kết ion: </w:t>
      </w:r>
      <w:r>
        <w:t>https://phet.colorado.edu/sims/html/ionic-covalent-bonds/latest/ionic-covalent-bonds_all.html?locale=vi</w:t>
      </w:r>
    </w:p>
    <w:p w:rsidR="0011116C" w:rsidRDefault="00000000">
      <w:r>
        <w:rPr>
          <w:b/>
        </w:rPr>
        <w:t xml:space="preserve">Bài 12: Liên kết cộng hoá trị: </w:t>
      </w:r>
      <w:r>
        <w:t>https://phet.colorado.edu/sims/html/ionic-covalent-bonds/latest/ionic-covalent-bonds_all.html?locale=vi</w:t>
      </w:r>
    </w:p>
    <w:p w:rsidR="0011116C" w:rsidRDefault="00000000">
      <w:r>
        <w:rPr>
          <w:b/>
        </w:rPr>
        <w:t xml:space="preserve">Bài 13: Liên kết Hydrogen và Van der Waals: </w:t>
      </w:r>
      <w:r>
        <w:t>https://phet.colorado.edu/sims/html/atomic-interactions/latest/atomic-interactions_all.html?locale=vi</w:t>
      </w:r>
    </w:p>
    <w:p w:rsidR="0011116C" w:rsidRDefault="00000000">
      <w:r>
        <w:rPr>
          <w:b/>
        </w:rPr>
        <w:t xml:space="preserve">Bài 14: Ôn tập chương 3: </w:t>
      </w:r>
      <w:r>
        <w:t>https://phet.colorado.edu/sims/html/ionic-covalent-bonds/latest/ionic-covalent-bonds_all.html?locale=vi</w:t>
      </w:r>
    </w:p>
    <w:p w:rsidR="0011116C" w:rsidRDefault="00000000">
      <w:pPr>
        <w:pStyle w:val="Heading1"/>
      </w:pPr>
      <w:r>
        <w:t>Chương 4: Phản ứng oxi hóa - khử</w:t>
      </w:r>
    </w:p>
    <w:p w:rsidR="0011116C" w:rsidRDefault="00000000">
      <w:r>
        <w:rPr>
          <w:b/>
        </w:rPr>
        <w:t xml:space="preserve">Bài 15: Phản ứng oxi hóa – khử: </w:t>
      </w:r>
      <w:r>
        <w:t>https://phet.colorado.edu/sims/html/reactions-and-rates/latest/reactions-and-rates_all.html?locale=vi</w:t>
      </w:r>
    </w:p>
    <w:p w:rsidR="0011116C" w:rsidRDefault="00000000">
      <w:r>
        <w:rPr>
          <w:b/>
        </w:rPr>
        <w:t xml:space="preserve">Bài 16: Ôn tập chương 4: </w:t>
      </w:r>
      <w:r>
        <w:t>https://phet.colorado.edu/sims/html/reactions-and-rates/latest/reactions-and-rates_all.html?locale=vi</w:t>
      </w:r>
    </w:p>
    <w:p w:rsidR="0011116C" w:rsidRDefault="00000000">
      <w:pPr>
        <w:pStyle w:val="Heading1"/>
      </w:pPr>
      <w:r>
        <w:t>Chương 5: Năng lượng hóa học</w:t>
      </w:r>
    </w:p>
    <w:p w:rsidR="0011116C" w:rsidRDefault="00000000">
      <w:r>
        <w:rPr>
          <w:b/>
        </w:rPr>
        <w:t xml:space="preserve">Bài 17: Biến thiên Enthalpy: </w:t>
      </w:r>
      <w:r>
        <w:t>https://phet.colorado.edu/sims/html/energy-forms-and-changes/latest/energy-forms-and-changes_all.html?locale=vi</w:t>
      </w:r>
    </w:p>
    <w:p w:rsidR="0011116C" w:rsidRDefault="00000000">
      <w:r>
        <w:rPr>
          <w:b/>
        </w:rPr>
        <w:t xml:space="preserve">Bài 18: Ôn tập chương 5: </w:t>
      </w:r>
      <w:r>
        <w:t>https://phet.colorado.edu/sims/html/energy-forms-and-changes/latest/energy-forms-and-changes_all.html?locale=vi</w:t>
      </w:r>
    </w:p>
    <w:p w:rsidR="0011116C" w:rsidRDefault="00000000">
      <w:pPr>
        <w:pStyle w:val="Heading1"/>
      </w:pPr>
      <w:r>
        <w:t>Chương 6: Tốc độ phản ứng</w:t>
      </w:r>
    </w:p>
    <w:p w:rsidR="0011116C" w:rsidRDefault="00000000">
      <w:r>
        <w:rPr>
          <w:b/>
        </w:rPr>
        <w:t xml:space="preserve">Bài 19: Tốc độ phản ứng: </w:t>
      </w:r>
      <w:r>
        <w:t>https://phet.colorado.edu/sims/html/reactions-and-rates/latest/reactions-and-rates_all.html?locale=vi</w:t>
      </w:r>
    </w:p>
    <w:p w:rsidR="0011116C" w:rsidRDefault="00000000">
      <w:r>
        <w:rPr>
          <w:b/>
        </w:rPr>
        <w:t xml:space="preserve">Bài 20: Ôn tập chương 6: </w:t>
      </w:r>
      <w:r>
        <w:t>https://phet.colorado.edu/sims/html/reactions-and-rates/latest/reactions-and-rates_all.html?locale=vi</w:t>
      </w:r>
    </w:p>
    <w:p w:rsidR="0011116C" w:rsidRDefault="00000000">
      <w:pPr>
        <w:pStyle w:val="Heading1"/>
      </w:pPr>
      <w:r>
        <w:t>Chương 7: Nguyên tố nhóm Halogen</w:t>
      </w:r>
    </w:p>
    <w:p w:rsidR="0011116C" w:rsidRDefault="00000000">
      <w:r>
        <w:rPr>
          <w:b/>
        </w:rPr>
        <w:t xml:space="preserve">Bài 21: Nhóm Halogen: </w:t>
      </w:r>
      <w:r>
        <w:t>https://phet.colorado.edu/sims/html/periodic-trends/latest/periodic-trends_all.html?locale=vi</w:t>
      </w:r>
    </w:p>
    <w:p w:rsidR="0011116C" w:rsidRDefault="00000000">
      <w:r>
        <w:rPr>
          <w:b/>
        </w:rPr>
        <w:lastRenderedPageBreak/>
        <w:t xml:space="preserve">Bài 22: Hydrogen Halide, Muối Halide: </w:t>
      </w:r>
      <w:r>
        <w:t>https://phet.colorado.edu/sims/html/periodic-trends/latest/periodic-trends_all.html?locale=vi</w:t>
      </w:r>
    </w:p>
    <w:p w:rsidR="0011116C" w:rsidRDefault="00000000">
      <w:r>
        <w:rPr>
          <w:b/>
        </w:rPr>
        <w:t xml:space="preserve">Bài 23: Ôn tập chương 7: </w:t>
      </w:r>
      <w:r>
        <w:t>https://phet.colorado.edu/sims/html/periodic-trends/latest/periodic-trends_all.html?locale=vi</w:t>
      </w:r>
    </w:p>
    <w:sectPr w:rsidR="001111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9621D9"/>
    <w:multiLevelType w:val="hybridMultilevel"/>
    <w:tmpl w:val="7592CC8E"/>
    <w:lvl w:ilvl="0" w:tplc="99A2431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870803">
    <w:abstractNumId w:val="8"/>
  </w:num>
  <w:num w:numId="2" w16cid:durableId="634913735">
    <w:abstractNumId w:val="6"/>
  </w:num>
  <w:num w:numId="3" w16cid:durableId="1106929007">
    <w:abstractNumId w:val="5"/>
  </w:num>
  <w:num w:numId="4" w16cid:durableId="448091857">
    <w:abstractNumId w:val="4"/>
  </w:num>
  <w:num w:numId="5" w16cid:durableId="34084499">
    <w:abstractNumId w:val="7"/>
  </w:num>
  <w:num w:numId="6" w16cid:durableId="1524322096">
    <w:abstractNumId w:val="3"/>
  </w:num>
  <w:num w:numId="7" w16cid:durableId="1300573406">
    <w:abstractNumId w:val="2"/>
  </w:num>
  <w:num w:numId="8" w16cid:durableId="1259097269">
    <w:abstractNumId w:val="1"/>
  </w:num>
  <w:num w:numId="9" w16cid:durableId="191459603">
    <w:abstractNumId w:val="0"/>
  </w:num>
  <w:num w:numId="10" w16cid:durableId="10548107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16C"/>
    <w:rsid w:val="0015074B"/>
    <w:rsid w:val="00236038"/>
    <w:rsid w:val="0029639D"/>
    <w:rsid w:val="00326F90"/>
    <w:rsid w:val="007F0CD9"/>
    <w:rsid w:val="00AA1D8D"/>
    <w:rsid w:val="00B47730"/>
    <w:rsid w:val="00CB0664"/>
    <w:rsid w:val="00E530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07CDC5D"/>
  <w14:defaultImageDpi w14:val="300"/>
  <w15:docId w15:val="{1D0B2391-81D2-A845-92CA-7D70DD1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41</Pages>
  <Words>6228</Words>
  <Characters>35502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Văn An</cp:lastModifiedBy>
  <cp:revision>4</cp:revision>
  <dcterms:created xsi:type="dcterms:W3CDTF">2013-12-23T23:15:00Z</dcterms:created>
  <dcterms:modified xsi:type="dcterms:W3CDTF">2025-08-28T17:01:00Z</dcterms:modified>
  <cp:category/>
</cp:coreProperties>
</file>