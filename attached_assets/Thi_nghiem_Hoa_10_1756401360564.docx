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116C" w:rsidRDefault="00000000">
      <w:pPr>
        <w:pStyle w:val="Heading1"/>
      </w:pPr>
      <w:proofErr w:type="spellStart"/>
      <w:r>
        <w:t>Chương</w:t>
      </w:r>
      <w:proofErr w:type="spellEnd"/>
      <w:r>
        <w:t xml:space="preserve"> 1: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nguyên tử</w:t>
      </w:r>
    </w:p>
    <w:p w:rsidR="0011116C" w:rsidRDefault="00000000">
      <w:r>
        <w:rPr>
          <w:b/>
        </w:rPr>
        <w:t xml:space="preserve">Bài 1: Thành phần của nguyên tử: </w:t>
      </w:r>
      <w:r>
        <w:t>https://phet.colorado.edu/sims/html/build-an-atom/latest/build-an-atom_all.html?locale=vi</w:t>
      </w:r>
    </w:p>
    <w:p w:rsidR="0011116C" w:rsidRDefault="00000000">
      <w:r>
        <w:rPr>
          <w:b/>
        </w:rPr>
        <w:t xml:space="preserve">Bài 2: Nguyên tố hoá học: </w:t>
      </w:r>
      <w:r>
        <w:t>https://phet.colorado.edu/sims/html/isotopes-and-atomic-mass/latest/isotopes-and-atomic-mass_all.html?locale=vi</w:t>
      </w:r>
    </w:p>
    <w:p w:rsidR="0011116C" w:rsidRDefault="00000000">
      <w:r>
        <w:rPr>
          <w:b/>
        </w:rPr>
        <w:t xml:space="preserve">Bài 3: Cấu trúc lớp vỏ electron nguyên tử: </w:t>
      </w:r>
      <w:r>
        <w:t>https://phet.colorado.edu/sims/html/atomic-interactions/latest/atomic-interactions_all.html?locale=vi</w:t>
      </w:r>
    </w:p>
    <w:p w:rsidR="0011116C" w:rsidRDefault="00000000">
      <w:r>
        <w:rPr>
          <w:b/>
        </w:rPr>
        <w:t xml:space="preserve">Bài 4: Ôn tập chương 1: </w:t>
      </w:r>
      <w:r>
        <w:t>https://phet.colorado.edu/sims/html/build-an-atom/latest/build-an-atom_all.html?locale=vi</w:t>
      </w:r>
    </w:p>
    <w:p w:rsidR="0011116C" w:rsidRDefault="00000000">
      <w:pPr>
        <w:pStyle w:val="Heading1"/>
      </w:pPr>
      <w:r>
        <w:t>Chương 2: Bảng tuần hoàn và định luật tuần hoàn</w:t>
      </w:r>
    </w:p>
    <w:p w:rsidR="007F0CD9" w:rsidRDefault="00000000">
      <w:pPr>
        <w:rPr>
          <w:b/>
        </w:rPr>
      </w:pPr>
      <w:r>
        <w:rPr>
          <w:b/>
        </w:rPr>
        <w:t xml:space="preserve">Bài 5: Cấu tạo bảng tuần hoàn: </w:t>
      </w:r>
    </w:p>
    <w:p w:rsidR="008B754B" w:rsidRDefault="008B754B" w:rsidP="008B754B">
      <w:proofErr w:type="spellStart"/>
      <w:r>
        <w:t>Bài</w:t>
      </w:r>
      <w:proofErr w:type="spellEnd"/>
      <w:r>
        <w:t xml:space="preserve"> </w:t>
      </w:r>
      <w:proofErr w:type="gramStart"/>
      <w:r>
        <w:t>5.1 :</w:t>
      </w:r>
      <w:proofErr w:type="gramEnd"/>
    </w:p>
    <w:p w:rsidR="007F0CD9" w:rsidRDefault="007F0CD9" w:rsidP="008B754B">
      <w:proofErr w:type="spellStart"/>
      <w:r>
        <w:t>Bảng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proofErr w:type="gramStart"/>
      <w:r>
        <w:t>điển</w:t>
      </w:r>
      <w:proofErr w:type="spellEnd"/>
      <w:r>
        <w:t xml:space="preserve"> :</w:t>
      </w:r>
      <w:proofErr w:type="gramEnd"/>
      <w:r w:rsidR="00E5302C" w:rsidRPr="00E5302C">
        <w:t xml:space="preserve"> </w:t>
      </w:r>
      <w:hyperlink r:id="rId6" w:history="1">
        <w:r w:rsidR="008B754B" w:rsidRPr="00AB6201">
          <w:rPr>
            <w:rStyle w:val="Hyperlink"/>
          </w:rPr>
          <w:t>https://ptable.com/?lang=vi#Properties</w:t>
        </w:r>
      </w:hyperlink>
    </w:p>
    <w:p w:rsidR="008B754B" w:rsidRDefault="008B754B" w:rsidP="008B754B">
      <w:proofErr w:type="spellStart"/>
      <w:r>
        <w:t>Bài</w:t>
      </w:r>
      <w:proofErr w:type="spellEnd"/>
      <w:r>
        <w:t xml:space="preserve"> </w:t>
      </w:r>
      <w:proofErr w:type="gramStart"/>
      <w:r>
        <w:t>5.</w:t>
      </w:r>
      <w:r>
        <w:t>2</w:t>
      </w:r>
      <w:r>
        <w:t xml:space="preserve"> :</w:t>
      </w:r>
      <w:proofErr w:type="gramEnd"/>
    </w:p>
    <w:p w:rsidR="008B754B" w:rsidRDefault="008B754B" w:rsidP="008B754B">
      <w:proofErr w:type="spellStart"/>
      <w:r>
        <w:t>Bảng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3D:</w:t>
      </w:r>
      <w:r w:rsidRPr="008B754B">
        <w:t xml:space="preserve"> </w:t>
      </w:r>
      <w:r w:rsidRPr="008B754B">
        <w:t>https://bth1.vercel.app/</w:t>
      </w:r>
    </w:p>
    <w:p w:rsidR="0011116C" w:rsidRDefault="00000000">
      <w:proofErr w:type="spellStart"/>
      <w:r>
        <w:rPr>
          <w:b/>
        </w:rPr>
        <w:t>Bài</w:t>
      </w:r>
      <w:proofErr w:type="spellEnd"/>
      <w:r>
        <w:rPr>
          <w:b/>
        </w:rPr>
        <w:t xml:space="preserve"> 6: Xu </w:t>
      </w:r>
      <w:proofErr w:type="spellStart"/>
      <w:r>
        <w:rPr>
          <w:b/>
        </w:rPr>
        <w:t>hướng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biến</w:t>
      </w:r>
      <w:proofErr w:type="spellEnd"/>
      <w:r>
        <w:rPr>
          <w:b/>
        </w:rPr>
        <w:t xml:space="preserve"> đổi theo chu kì và nhóm: </w:t>
      </w:r>
      <w:r>
        <w:t>https://phet.colorado.edu/sims/html/periodic-trends/latest/periodic-trends_all.html?locale=vi</w:t>
      </w:r>
    </w:p>
    <w:p w:rsidR="0011116C" w:rsidRDefault="00000000">
      <w:r>
        <w:rPr>
          <w:b/>
        </w:rPr>
        <w:t xml:space="preserve">Bài 7: Xu hướng biến đổi thành phần &amp; tính chất hợp chất: </w:t>
      </w:r>
      <w:r>
        <w:t>https://phet.colorado.edu/sims/html/periodic-trends/latest/periodic-trends_all.html?locale=vi</w:t>
      </w:r>
    </w:p>
    <w:p w:rsidR="0011116C" w:rsidRDefault="00000000">
      <w:r>
        <w:rPr>
          <w:b/>
        </w:rPr>
        <w:t xml:space="preserve">Bài 8: Định luật tuần hoàn, ý nghĩa bảng tuần hoàn: </w:t>
      </w:r>
      <w:r>
        <w:t>https://phet.colorado.edu/sims/html/periodic-trends/latest/periodic-trends_all.html?locale=vi</w:t>
      </w:r>
    </w:p>
    <w:p w:rsidR="0011116C" w:rsidRDefault="00000000">
      <w:r>
        <w:rPr>
          <w:b/>
        </w:rPr>
        <w:t xml:space="preserve">Bài 9: Ôn tập chương 2: </w:t>
      </w:r>
      <w:r>
        <w:t>https://phet.colorado.edu/sims/html/periodic-trends/latest/periodic-trends_all.html?locale=vi</w:t>
      </w:r>
    </w:p>
    <w:p w:rsidR="0011116C" w:rsidRDefault="00000000">
      <w:pPr>
        <w:pStyle w:val="Heading1"/>
      </w:pPr>
      <w:r>
        <w:t>Chương 3: Liên kết hóa học</w:t>
      </w:r>
    </w:p>
    <w:p w:rsidR="0011116C" w:rsidRDefault="00000000">
      <w:r>
        <w:rPr>
          <w:b/>
        </w:rPr>
        <w:t xml:space="preserve">Bài 10: Quy tắc Octet: </w:t>
      </w:r>
      <w:r>
        <w:t>https://phet.colorado.edu/sims/html/ionic-covalent-bonds/latest/ionic-covalent-bonds_all.html?locale=vi</w:t>
      </w:r>
    </w:p>
    <w:p w:rsidR="0011116C" w:rsidRDefault="00000000">
      <w:r>
        <w:rPr>
          <w:b/>
        </w:rPr>
        <w:lastRenderedPageBreak/>
        <w:t xml:space="preserve">Bài 11: Liên kết ion: </w:t>
      </w:r>
      <w:r>
        <w:t>https://phet.colorado.edu/sims/html/ionic-covalent-bonds/latest/ionic-covalent-bonds_all.html?locale=vi</w:t>
      </w:r>
    </w:p>
    <w:p w:rsidR="0011116C" w:rsidRDefault="00000000">
      <w:r>
        <w:rPr>
          <w:b/>
        </w:rPr>
        <w:t xml:space="preserve">Bài 12: Liên kết cộng hoá trị: </w:t>
      </w:r>
      <w:r>
        <w:t>https://phet.colorado.edu/sims/html/ionic-covalent-bonds/latest/ionic-covalent-bonds_all.html?locale=vi</w:t>
      </w:r>
    </w:p>
    <w:p w:rsidR="0011116C" w:rsidRDefault="00000000">
      <w:r>
        <w:rPr>
          <w:b/>
        </w:rPr>
        <w:t xml:space="preserve">Bài 13: Liên kết Hydrogen và Van der Waals: </w:t>
      </w:r>
      <w:r>
        <w:t>https://phet.colorado.edu/sims/html/atomic-interactions/latest/atomic-interactions_all.html?locale=vi</w:t>
      </w:r>
    </w:p>
    <w:p w:rsidR="0011116C" w:rsidRDefault="00000000">
      <w:r>
        <w:rPr>
          <w:b/>
        </w:rPr>
        <w:t xml:space="preserve">Bài 14: Ôn tập chương 3: </w:t>
      </w:r>
      <w:r>
        <w:t>https://phet.colorado.edu/sims/html/ionic-covalent-bonds/latest/ionic-covalent-bonds_all.html?locale=vi</w:t>
      </w:r>
    </w:p>
    <w:p w:rsidR="0011116C" w:rsidRDefault="00000000">
      <w:pPr>
        <w:pStyle w:val="Heading1"/>
      </w:pPr>
      <w:r>
        <w:t>Chương 4: Phản ứng oxi hóa - khử</w:t>
      </w:r>
    </w:p>
    <w:p w:rsidR="0011116C" w:rsidRDefault="00000000">
      <w:r>
        <w:rPr>
          <w:b/>
        </w:rPr>
        <w:t xml:space="preserve">Bài 15: Phản ứng oxi hóa – khử: </w:t>
      </w:r>
      <w:r>
        <w:t>https://phet.colorado.edu/sims/html/reactions-and-rates/latest/reactions-and-rates_all.html?locale=vi</w:t>
      </w:r>
    </w:p>
    <w:p w:rsidR="0011116C" w:rsidRDefault="00000000">
      <w:r>
        <w:rPr>
          <w:b/>
        </w:rPr>
        <w:t xml:space="preserve">Bài 16: Ôn tập chương 4: </w:t>
      </w:r>
      <w:r>
        <w:t>https://phet.colorado.edu/sims/html/reactions-and-rates/latest/reactions-and-rates_all.html?locale=vi</w:t>
      </w:r>
    </w:p>
    <w:p w:rsidR="0011116C" w:rsidRDefault="00000000">
      <w:pPr>
        <w:pStyle w:val="Heading1"/>
      </w:pPr>
      <w:r>
        <w:t>Chương 5: Năng lượng hóa học</w:t>
      </w:r>
    </w:p>
    <w:p w:rsidR="0011116C" w:rsidRDefault="00000000">
      <w:r>
        <w:rPr>
          <w:b/>
        </w:rPr>
        <w:t xml:space="preserve">Bài 17: Biến thiên Enthalpy: </w:t>
      </w:r>
      <w:r>
        <w:t>https://phet.colorado.edu/sims/html/energy-forms-and-changes/latest/energy-forms-and-changes_all.html?locale=vi</w:t>
      </w:r>
    </w:p>
    <w:p w:rsidR="0011116C" w:rsidRDefault="00000000">
      <w:r>
        <w:rPr>
          <w:b/>
        </w:rPr>
        <w:t xml:space="preserve">Bài 18: Ôn tập chương 5: </w:t>
      </w:r>
      <w:r>
        <w:t>https://phet.colorado.edu/sims/html/energy-forms-and-changes/latest/energy-forms-and-changes_all.html?locale=vi</w:t>
      </w:r>
    </w:p>
    <w:p w:rsidR="0011116C" w:rsidRDefault="00000000">
      <w:pPr>
        <w:pStyle w:val="Heading1"/>
      </w:pPr>
      <w:r>
        <w:t>Chương 6: Tốc độ phản ứng</w:t>
      </w:r>
    </w:p>
    <w:p w:rsidR="0011116C" w:rsidRDefault="00000000">
      <w:r>
        <w:rPr>
          <w:b/>
        </w:rPr>
        <w:t xml:space="preserve">Bài 19: Tốc độ phản ứng: </w:t>
      </w:r>
      <w:r>
        <w:t>https://phet.colorado.edu/sims/html/reactions-and-rates/latest/reactions-and-rates_all.html?locale=vi</w:t>
      </w:r>
    </w:p>
    <w:p w:rsidR="0011116C" w:rsidRDefault="00000000">
      <w:r>
        <w:rPr>
          <w:b/>
        </w:rPr>
        <w:t xml:space="preserve">Bài 20: Ôn tập chương 6: </w:t>
      </w:r>
      <w:r>
        <w:t>https://phet.colorado.edu/sims/html/reactions-and-rates/latest/reactions-and-rates_all.html?locale=vi</w:t>
      </w:r>
    </w:p>
    <w:p w:rsidR="0011116C" w:rsidRDefault="00000000">
      <w:pPr>
        <w:pStyle w:val="Heading1"/>
      </w:pPr>
      <w:r>
        <w:t>Chương 7: Nguyên tố nhóm Halogen</w:t>
      </w:r>
    </w:p>
    <w:p w:rsidR="0011116C" w:rsidRDefault="00000000">
      <w:r>
        <w:rPr>
          <w:b/>
        </w:rPr>
        <w:t xml:space="preserve">Bài 21: Nhóm Halogen: </w:t>
      </w:r>
      <w:r>
        <w:t>https://phet.colorado.edu/sims/html/periodic-trends/latest/periodic-trends_all.html?locale=vi</w:t>
      </w:r>
    </w:p>
    <w:p w:rsidR="0011116C" w:rsidRDefault="00000000">
      <w:r>
        <w:rPr>
          <w:b/>
        </w:rPr>
        <w:t xml:space="preserve">Bài 22: Hydrogen Halide, Muối Halide: </w:t>
      </w:r>
      <w:r>
        <w:t>https://phet.colorado.edu/sims/html/periodic-trends/latest/periodic-trends_all.html?locale=vi</w:t>
      </w:r>
    </w:p>
    <w:p w:rsidR="0011116C" w:rsidRDefault="00000000">
      <w:r>
        <w:rPr>
          <w:b/>
        </w:rPr>
        <w:lastRenderedPageBreak/>
        <w:t xml:space="preserve">Bài 23: Ôn tập chương 7: </w:t>
      </w:r>
      <w:r>
        <w:t>https://phet.colorado.edu/sims/html/periodic-trends/latest/periodic-trends_all.html?locale=vi</w:t>
      </w:r>
    </w:p>
    <w:sectPr w:rsidR="001111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9621D9"/>
    <w:multiLevelType w:val="hybridMultilevel"/>
    <w:tmpl w:val="7592CC8E"/>
    <w:lvl w:ilvl="0" w:tplc="99A2431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870803">
    <w:abstractNumId w:val="8"/>
  </w:num>
  <w:num w:numId="2" w16cid:durableId="634913735">
    <w:abstractNumId w:val="6"/>
  </w:num>
  <w:num w:numId="3" w16cid:durableId="1106929007">
    <w:abstractNumId w:val="5"/>
  </w:num>
  <w:num w:numId="4" w16cid:durableId="448091857">
    <w:abstractNumId w:val="4"/>
  </w:num>
  <w:num w:numId="5" w16cid:durableId="34084499">
    <w:abstractNumId w:val="7"/>
  </w:num>
  <w:num w:numId="6" w16cid:durableId="1524322096">
    <w:abstractNumId w:val="3"/>
  </w:num>
  <w:num w:numId="7" w16cid:durableId="1300573406">
    <w:abstractNumId w:val="2"/>
  </w:num>
  <w:num w:numId="8" w16cid:durableId="1259097269">
    <w:abstractNumId w:val="1"/>
  </w:num>
  <w:num w:numId="9" w16cid:durableId="191459603">
    <w:abstractNumId w:val="0"/>
  </w:num>
  <w:num w:numId="10" w16cid:durableId="10548107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16C"/>
    <w:rsid w:val="0015074B"/>
    <w:rsid w:val="00236038"/>
    <w:rsid w:val="0029639D"/>
    <w:rsid w:val="00326F90"/>
    <w:rsid w:val="007F0CD9"/>
    <w:rsid w:val="008B754B"/>
    <w:rsid w:val="00AA1D8D"/>
    <w:rsid w:val="00B47730"/>
    <w:rsid w:val="00CB0664"/>
    <w:rsid w:val="00E530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07CDC5D"/>
  <w14:defaultImageDpi w14:val="300"/>
  <w15:docId w15:val="{1D0B2391-81D2-A845-92CA-7D70DD1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B75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table.com/?lang=vi#Propert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Văn An</cp:lastModifiedBy>
  <cp:revision>6</cp:revision>
  <dcterms:created xsi:type="dcterms:W3CDTF">2013-12-23T23:15:00Z</dcterms:created>
  <dcterms:modified xsi:type="dcterms:W3CDTF">2025-08-28T17:15:00Z</dcterms:modified>
  <cp:category/>
</cp:coreProperties>
</file>