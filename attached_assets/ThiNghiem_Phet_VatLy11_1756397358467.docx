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7506C" w:rsidRDefault="00000000">
      <w:pPr>
        <w:pStyle w:val="Heading1"/>
      </w:pPr>
      <w:proofErr w:type="spellStart"/>
      <w:r>
        <w:t>Chương</w:t>
      </w:r>
      <w:proofErr w:type="spellEnd"/>
      <w:r>
        <w:t xml:space="preserve"> 1: Dao </w:t>
      </w:r>
      <w:proofErr w:type="spellStart"/>
      <w:r>
        <w:t>động</w:t>
      </w:r>
      <w:proofErr w:type="spellEnd"/>
    </w:p>
    <w:p w:rsidR="0097506C" w:rsidRDefault="00000000">
      <w:r>
        <w:t xml:space="preserve">• Dao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→ </w:t>
      </w:r>
      <w:proofErr w:type="spellStart"/>
      <w:r w:rsidR="00BE0E7E">
        <w:t>Sắp</w:t>
      </w:r>
      <w:proofErr w:type="spellEnd"/>
      <w:r w:rsidR="00BE0E7E">
        <w:t xml:space="preserve"> </w:t>
      </w:r>
      <w:proofErr w:type="spellStart"/>
      <w:r w:rsidR="00BE0E7E">
        <w:t>có</w:t>
      </w:r>
      <w:proofErr w:type="spellEnd"/>
    </w:p>
    <w:p w:rsidR="0097506C" w:rsidRDefault="00000000">
      <w:r>
        <w:t xml:space="preserve">•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,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,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→ Dao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hòa</w:t>
      </w:r>
      <w:proofErr w:type="spellEnd"/>
      <w:r>
        <w:t>: https://phet.colorado.edu/sims/html/pendulum-lab/latest/pendulum-lab_vi.html</w:t>
      </w:r>
    </w:p>
    <w:p w:rsidR="0097506C" w:rsidRDefault="00000000">
      <w:r>
        <w:t xml:space="preserve">• Dao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,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→ Dao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&amp;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: </w:t>
      </w:r>
      <w:proofErr w:type="spellStart"/>
      <w:r w:rsidR="00BE0E7E">
        <w:t>Sắp</w:t>
      </w:r>
      <w:proofErr w:type="spellEnd"/>
      <w:r w:rsidR="00BE0E7E">
        <w:t xml:space="preserve"> </w:t>
      </w:r>
      <w:proofErr w:type="spellStart"/>
      <w:r w:rsidR="00BE0E7E">
        <w:t>có</w:t>
      </w:r>
      <w:proofErr w:type="spellEnd"/>
    </w:p>
    <w:p w:rsidR="0097506C" w:rsidRDefault="00000000">
      <w:pPr>
        <w:pStyle w:val="Heading1"/>
      </w:pPr>
      <w:proofErr w:type="spellStart"/>
      <w:r>
        <w:t>Chương</w:t>
      </w:r>
      <w:proofErr w:type="spellEnd"/>
      <w:r>
        <w:t xml:space="preserve"> 2: </w:t>
      </w:r>
      <w:proofErr w:type="spellStart"/>
      <w:r>
        <w:t>Sóng</w:t>
      </w:r>
      <w:proofErr w:type="spellEnd"/>
    </w:p>
    <w:p w:rsidR="0097506C" w:rsidRDefault="00000000">
      <w:r>
        <w:t xml:space="preserve">•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sóng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→ </w:t>
      </w:r>
      <w:proofErr w:type="spellStart"/>
      <w:r>
        <w:t>Sóng</w:t>
      </w:r>
      <w:proofErr w:type="spellEnd"/>
      <w:r>
        <w:t xml:space="preserve"> </w:t>
      </w:r>
      <w:proofErr w:type="spellStart"/>
      <w:r>
        <w:t>cơ</w:t>
      </w:r>
      <w:proofErr w:type="spellEnd"/>
      <w:r>
        <w:t>: https://phet.colorado.edu/sims/html/wave-on-a-string/latest/wave-on-a-string_vi.html</w:t>
      </w:r>
    </w:p>
    <w:p w:rsidR="0097506C" w:rsidRDefault="00000000">
      <w:r>
        <w:t xml:space="preserve">• </w:t>
      </w:r>
      <w:proofErr w:type="spellStart"/>
      <w:r>
        <w:t>Sóng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→ </w:t>
      </w:r>
      <w:proofErr w:type="spellStart"/>
      <w:r>
        <w:t>Sóng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dây</w:t>
      </w:r>
      <w:proofErr w:type="spellEnd"/>
      <w:r>
        <w:t>: https://phet.colorado.edu/sims/html/wave-on-a-string/latest/wave-on-a-string_vi.html</w:t>
      </w:r>
    </w:p>
    <w:p w:rsidR="0097506C" w:rsidRDefault="00000000">
      <w:r>
        <w:t xml:space="preserve">• Giao </w:t>
      </w:r>
      <w:proofErr w:type="spellStart"/>
      <w:r>
        <w:t>thoa</w:t>
      </w:r>
      <w:proofErr w:type="spellEnd"/>
      <w:r>
        <w:t xml:space="preserve"> </w:t>
      </w:r>
      <w:proofErr w:type="spellStart"/>
      <w:r>
        <w:t>sóng</w:t>
      </w:r>
      <w:proofErr w:type="spellEnd"/>
      <w:r>
        <w:t xml:space="preserve"> → Giao </w:t>
      </w:r>
      <w:proofErr w:type="spellStart"/>
      <w:r>
        <w:t>thoa</w:t>
      </w:r>
      <w:proofErr w:type="spellEnd"/>
      <w:r>
        <w:t xml:space="preserve"> </w:t>
      </w:r>
      <w:proofErr w:type="spellStart"/>
      <w:r>
        <w:t>sóng</w:t>
      </w:r>
      <w:proofErr w:type="spellEnd"/>
      <w:r>
        <w:t xml:space="preserve"> 2 </w:t>
      </w:r>
      <w:proofErr w:type="spellStart"/>
      <w:r>
        <w:t>nguồn</w:t>
      </w:r>
      <w:proofErr w:type="spellEnd"/>
      <w:r>
        <w:t>: https://phet.colorado.edu/sims/html/wave-interference/latest/wave-interference_vi.html</w:t>
      </w:r>
    </w:p>
    <w:p w:rsidR="0097506C" w:rsidRDefault="00000000">
      <w:r>
        <w:t xml:space="preserve">•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→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: </w:t>
      </w:r>
      <w:proofErr w:type="spellStart"/>
      <w:r w:rsidR="00BE0E7E">
        <w:t>Sắp</w:t>
      </w:r>
      <w:proofErr w:type="spellEnd"/>
      <w:r w:rsidR="00BE0E7E">
        <w:t xml:space="preserve"> </w:t>
      </w:r>
      <w:proofErr w:type="spellStart"/>
      <w:r w:rsidR="00BE0E7E">
        <w:t>có</w:t>
      </w:r>
      <w:proofErr w:type="spellEnd"/>
    </w:p>
    <w:p w:rsidR="0097506C" w:rsidRDefault="00000000">
      <w:pPr>
        <w:pStyle w:val="Heading1"/>
      </w:pPr>
      <w:proofErr w:type="spellStart"/>
      <w:r>
        <w:t>Chương</w:t>
      </w:r>
      <w:proofErr w:type="spellEnd"/>
      <w:r>
        <w:t xml:space="preserve"> 3: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trường</w:t>
      </w:r>
      <w:proofErr w:type="spellEnd"/>
    </w:p>
    <w:p w:rsidR="0097506C" w:rsidRDefault="00000000">
      <w:r>
        <w:t xml:space="preserve">• Lực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→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tích</w:t>
      </w:r>
      <w:proofErr w:type="spellEnd"/>
      <w:r>
        <w:t>: https://phet.colorado.edu/sims/html/charges-and-fields/latest/charges-and-fields_vi.html</w:t>
      </w:r>
    </w:p>
    <w:p w:rsidR="0097506C" w:rsidRDefault="00000000">
      <w:r>
        <w:t xml:space="preserve">•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,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→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>: https://phet.colorado.edu/sims/html/charges-and-fields/latest/charges-and-fields_vi.html?locale=vi</w:t>
      </w:r>
    </w:p>
    <w:p w:rsidR="0097506C" w:rsidRDefault="00000000">
      <w:r>
        <w:t xml:space="preserve">• </w:t>
      </w:r>
      <w:proofErr w:type="spellStart"/>
      <w:r>
        <w:t>Tụ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→ </w:t>
      </w:r>
      <w:proofErr w:type="spellStart"/>
      <w:r>
        <w:t>Tụ</w:t>
      </w:r>
      <w:proofErr w:type="spellEnd"/>
      <w:r>
        <w:t xml:space="preserve"> </w:t>
      </w:r>
      <w:proofErr w:type="spellStart"/>
      <w:r>
        <w:t>điện</w:t>
      </w:r>
      <w:proofErr w:type="spellEnd"/>
      <w:r>
        <w:t>: https://phet.colorado.edu/sims/html/capacitor-lab-basics/latest/capacitor-lab-basics_vi.html</w:t>
      </w:r>
    </w:p>
    <w:p w:rsidR="0097506C" w:rsidRDefault="00000000">
      <w:pPr>
        <w:pStyle w:val="Heading1"/>
      </w:pPr>
      <w:proofErr w:type="spellStart"/>
      <w:r>
        <w:t>Chương</w:t>
      </w:r>
      <w:proofErr w:type="spellEnd"/>
      <w:r>
        <w:t xml:space="preserve"> 4: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,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điện</w:t>
      </w:r>
      <w:proofErr w:type="spellEnd"/>
    </w:p>
    <w:p w:rsidR="0097506C" w:rsidRDefault="00000000">
      <w:r>
        <w:t xml:space="preserve">• Cường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→ Định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Ôm</w:t>
      </w:r>
      <w:proofErr w:type="spellEnd"/>
      <w:r>
        <w:t>: https://phet.colorado.edu/sims/html/ohms-law/latest/ohms-law_vi.html</w:t>
      </w:r>
    </w:p>
    <w:p w:rsidR="0097506C" w:rsidRDefault="00000000">
      <w:r>
        <w:t xml:space="preserve">•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→ Pin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áp</w:t>
      </w:r>
      <w:proofErr w:type="spellEnd"/>
      <w:r>
        <w:t>: https://phet.colorado.edu/sims/html/circuit-construction-kit-dc/latest/circuit-construction-kit-dc_vi.html</w:t>
      </w:r>
    </w:p>
    <w:p w:rsidR="0097506C" w:rsidRDefault="00000000">
      <w:r>
        <w:t xml:space="preserve">•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→ </w:t>
      </w:r>
      <w:proofErr w:type="spellStart"/>
      <w:r>
        <w:t>Lắp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DC: https://phet.colorado.edu/sims/html/circuit-construction-kit-dc/latest/circuit-construction-kit-dc_vi.html?locale=vi</w:t>
      </w:r>
    </w:p>
    <w:p w:rsidR="0097506C" w:rsidRDefault="00000000">
      <w:r>
        <w:t xml:space="preserve">•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&amp;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→ Pin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: </w:t>
      </w:r>
      <w:proofErr w:type="spellStart"/>
      <w:r w:rsidR="00BE0E7E">
        <w:t>Sắp</w:t>
      </w:r>
      <w:proofErr w:type="spellEnd"/>
      <w:r w:rsidR="00BE0E7E">
        <w:t xml:space="preserve"> </w:t>
      </w:r>
      <w:proofErr w:type="spellStart"/>
      <w:r w:rsidR="00BE0E7E">
        <w:t>có</w:t>
      </w:r>
      <w:proofErr w:type="spellEnd"/>
    </w:p>
    <w:sectPr w:rsidR="009750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5830630">
    <w:abstractNumId w:val="8"/>
  </w:num>
  <w:num w:numId="2" w16cid:durableId="475296410">
    <w:abstractNumId w:val="6"/>
  </w:num>
  <w:num w:numId="3" w16cid:durableId="839153558">
    <w:abstractNumId w:val="5"/>
  </w:num>
  <w:num w:numId="4" w16cid:durableId="353458477">
    <w:abstractNumId w:val="4"/>
  </w:num>
  <w:num w:numId="5" w16cid:durableId="1928029090">
    <w:abstractNumId w:val="7"/>
  </w:num>
  <w:num w:numId="6" w16cid:durableId="187573017">
    <w:abstractNumId w:val="3"/>
  </w:num>
  <w:num w:numId="7" w16cid:durableId="1122766274">
    <w:abstractNumId w:val="2"/>
  </w:num>
  <w:num w:numId="8" w16cid:durableId="1749568973">
    <w:abstractNumId w:val="1"/>
  </w:num>
  <w:num w:numId="9" w16cid:durableId="1631015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3E3A"/>
    <w:rsid w:val="00236038"/>
    <w:rsid w:val="0029639D"/>
    <w:rsid w:val="00326F90"/>
    <w:rsid w:val="005B26B6"/>
    <w:rsid w:val="0097506C"/>
    <w:rsid w:val="00AA1D8D"/>
    <w:rsid w:val="00B47730"/>
    <w:rsid w:val="00BE0E7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ECECF2B"/>
  <w14:defaultImageDpi w14:val="300"/>
  <w15:docId w15:val="{EF62EA98-B9BC-254B-918E-1EEAB93C2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Văn An</cp:lastModifiedBy>
  <cp:revision>3</cp:revision>
  <dcterms:created xsi:type="dcterms:W3CDTF">2013-12-23T23:15:00Z</dcterms:created>
  <dcterms:modified xsi:type="dcterms:W3CDTF">2025-08-28T16:08:00Z</dcterms:modified>
  <cp:category/>
</cp:coreProperties>
</file>