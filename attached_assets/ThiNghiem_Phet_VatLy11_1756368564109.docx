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506C" w:rsidRDefault="00000000">
      <w:pPr>
        <w:pStyle w:val="Heading1"/>
      </w:pPr>
      <w:r>
        <w:t>Chương 1: Dao động</w:t>
      </w:r>
    </w:p>
    <w:p w:rsidR="0097506C" w:rsidRDefault="00000000">
      <w:r>
        <w:t>• Dao động điều hòa → Con lắc lò xo: https://phet.colorado.edu/sims/html/mass-spring-lab/latest/mass-spring-lab_vi.html</w:t>
      </w:r>
    </w:p>
    <w:p w:rsidR="0097506C" w:rsidRDefault="00000000">
      <w:r>
        <w:t>• Vận tốc, gia tốc, năng lượng → Dao động điều hòa: https://phet.colorado.edu/sims/html/pendulum-lab/latest/pendulum-lab_vi.html</w:t>
      </w:r>
    </w:p>
    <w:p w:rsidR="0097506C" w:rsidRDefault="00000000">
      <w:r>
        <w:t>• Dao động tắt dần, cộng hưởng → Dao động tắt dần &amp; cộng hưởng: https://phet.colorado.edu/sims/html/mass-spring-lab/latest/mass-spring-lab_vi.html?locale=vi</w:t>
      </w:r>
    </w:p>
    <w:p w:rsidR="0097506C" w:rsidRDefault="00000000">
      <w:pPr>
        <w:pStyle w:val="Heading1"/>
      </w:pPr>
      <w:r>
        <w:t>Chương 2: Sóng</w:t>
      </w:r>
    </w:p>
    <w:p w:rsidR="0097506C" w:rsidRDefault="00000000">
      <w:r>
        <w:t>• Mô tả sóng cơ → Sóng cơ: https://phet.colorado.edu/sims/html/wave-on-a-string/latest/wave-on-a-string_vi.html</w:t>
      </w:r>
    </w:p>
    <w:p w:rsidR="0097506C" w:rsidRDefault="00000000">
      <w:r>
        <w:t>• Sóng dừng → Sóng dừng trên dây: https://phet.colorado.edu/sims/html/wave-on-a-string/latest/wave-on-a-string_vi.html</w:t>
      </w:r>
    </w:p>
    <w:p w:rsidR="0097506C" w:rsidRDefault="00000000">
      <w:r>
        <w:t>• Giao thoa sóng → Giao thoa sóng 2 nguồn: https://phet.colorado.edu/sims/html/wave-interference/latest/wave-interference_vi.html</w:t>
      </w:r>
    </w:p>
    <w:p w:rsidR="0097506C" w:rsidRDefault="00000000">
      <w:r>
        <w:t>• Truyền âm → Âm thanh: https://phet.colorado.edu/sims/html/sound/latest/sound_vi.html</w:t>
      </w:r>
    </w:p>
    <w:p w:rsidR="0097506C" w:rsidRDefault="00000000">
      <w:pPr>
        <w:pStyle w:val="Heading1"/>
      </w:pPr>
      <w:r>
        <w:t>Chương 3: Điện trường</w:t>
      </w:r>
    </w:p>
    <w:p w:rsidR="0097506C" w:rsidRDefault="00000000">
      <w:r>
        <w:t>• Lực tương tác, điện trường, điện thế → Điện trường của các điện tích: https://phet.colorado.edu/sims/html/charges-and-fields/latest/charges-and-fields_vi.html</w:t>
      </w:r>
    </w:p>
    <w:p w:rsidR="0097506C" w:rsidRDefault="00000000">
      <w:r>
        <w:t>• Điện trường đều, đường sức → Điện trường đều: https://phet.colorado.edu/sims/html/charges-and-fields/latest/charges-and-fields_vi.html?locale=vi</w:t>
      </w:r>
    </w:p>
    <w:p w:rsidR="0097506C" w:rsidRDefault="00000000">
      <w:r>
        <w:t>• Tụ điện → Tụ điện: https://phet.colorado.edu/sims/html/capacitor-lab-basics/latest/capacitor-lab-basics_vi.html</w:t>
      </w:r>
    </w:p>
    <w:p w:rsidR="0097506C" w:rsidRDefault="00000000">
      <w:pPr>
        <w:pStyle w:val="Heading1"/>
      </w:pPr>
      <w:r>
        <w:t>Chương 4: Dòng điện, mạch điện</w:t>
      </w:r>
    </w:p>
    <w:p w:rsidR="0097506C" w:rsidRDefault="00000000">
      <w:r>
        <w:t>• Cường độ dòng điện, điện trở → Định luật Ôm: https://phet.colorado.edu/sims/html/ohms-law/latest/ohms-law_vi.html</w:t>
      </w:r>
    </w:p>
    <w:p w:rsidR="0097506C" w:rsidRDefault="00000000">
      <w:r>
        <w:t>• Nguồn điện → Pin và điện áp: https://phet.colorado.edu/sims/html/circuit-construction-kit-dc/latest/circuit-construction-kit-dc_vi.html</w:t>
      </w:r>
    </w:p>
    <w:p w:rsidR="0097506C" w:rsidRDefault="00000000">
      <w:r>
        <w:lastRenderedPageBreak/>
        <w:t>• Mạch điện → Lắp mạch điện DC: https://phet.colorado.edu/sims/html/circuit-construction-kit-dc/latest/circuit-construction-kit-dc_vi.html?locale=vi</w:t>
      </w:r>
    </w:p>
    <w:p w:rsidR="0097506C" w:rsidRDefault="00000000">
      <w:r>
        <w:t>• Suất điện động &amp; nội trở → Pin trong mạch điện: https://phet.colorado.edu/sims/html/circuit-construction-kit-dc-virtual/latest/circuit-construction-kit-dc-virtual_vi.html</w:t>
      </w:r>
    </w:p>
    <w:sectPr w:rsidR="009750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830630">
    <w:abstractNumId w:val="8"/>
  </w:num>
  <w:num w:numId="2" w16cid:durableId="475296410">
    <w:abstractNumId w:val="6"/>
  </w:num>
  <w:num w:numId="3" w16cid:durableId="839153558">
    <w:abstractNumId w:val="5"/>
  </w:num>
  <w:num w:numId="4" w16cid:durableId="353458477">
    <w:abstractNumId w:val="4"/>
  </w:num>
  <w:num w:numId="5" w16cid:durableId="1928029090">
    <w:abstractNumId w:val="7"/>
  </w:num>
  <w:num w:numId="6" w16cid:durableId="187573017">
    <w:abstractNumId w:val="3"/>
  </w:num>
  <w:num w:numId="7" w16cid:durableId="1122766274">
    <w:abstractNumId w:val="2"/>
  </w:num>
  <w:num w:numId="8" w16cid:durableId="1749568973">
    <w:abstractNumId w:val="1"/>
  </w:num>
  <w:num w:numId="9" w16cid:durableId="163101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E3A"/>
    <w:rsid w:val="0029639D"/>
    <w:rsid w:val="00326F90"/>
    <w:rsid w:val="005B26B6"/>
    <w:rsid w:val="0097506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BA50BF"/>
  <w14:defaultImageDpi w14:val="300"/>
  <w15:docId w15:val="{EF62EA98-B9BC-254B-918E-1EEAB93C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Văn An</cp:lastModifiedBy>
  <cp:revision>2</cp:revision>
  <dcterms:created xsi:type="dcterms:W3CDTF">2013-12-23T23:15:00Z</dcterms:created>
  <dcterms:modified xsi:type="dcterms:W3CDTF">2025-08-28T08:09:00Z</dcterms:modified>
  <cp:category/>
</cp:coreProperties>
</file>